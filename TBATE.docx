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THE BEGINNING AFTER THE END</w:t>
        <w:br/>
        <w:t>TURTLEME</w:t>
        <w:br/>
      </w:r>
    </w:p>
    <w:p>
      <w:r>
        <w:t>CONTENTS</w:t>
        <w:br/>
        <w:t>69. An Unfamiliar Burden</w:t>
        <w:br/>
        <w:t>70. Course of Breakthrough</w:t>
        <w:br/>
        <w:t>71. A Confusing Day</w:t>
        <w:br/>
        <w:t>72. One Fallen</w:t>
        <w:br/>
        <w:t>73. A Will’s Last Breath</w:t>
        <w:br/>
        <w:t>74. Order of Power</w:t>
        <w:br/>
        <w:t>75. Manifest Destinies</w:t>
        <w:br/>
        <w:t>76. Good to See You</w:t>
        <w:br/>
        <w:t>77. Allies?</w:t>
        <w:br/>
        <w:t>78. Meanwhile</w:t>
        <w:br/>
        <w:t>79. Meanwhile II</w:t>
        <w:br/>
        <w:t>80. Meanwhile III</w:t>
        <w:br/>
        <w:t>81. At Last</w:t>
        <w:br/>
        <w:t>82. Benefactor</w:t>
        <w:br/>
        <w:t>83. A Greater Scale</w:t>
        <w:br/>
        <w:t>84. Lineage</w:t>
        <w:br/>
        <w:t>85. Elven Kingdom</w:t>
        <w:br/>
        <w:t>86. Winding Down</w:t>
        <w:br/>
        <w:t>87. A Will’s Unwillingness</w:t>
        <w:br/>
        <w:t>88. A Stroll</w:t>
        <w:br/>
        <w:t>89. A Cursed Blessing</w:t>
        <w:br/>
        <w:t>90. The Start</w:t>
        <w:br/>
        <w:t>91. Collapse of Xyrus</w:t>
        <w:br/>
        <w:t>92. Bird’s Cage</w:t>
        <w:br/>
        <w:t>93. Chosen Ones</w:t>
        <w:br/>
        <w:t>94. Arrival</w:t>
        <w:br/>
        <w:t>95. The Calm Before</w:t>
        <w:br/>
        <w:t>96. The Storm</w:t>
        <w:br/>
        <w:t>97. Outcome</w:t>
        <w:br/>
      </w:r>
    </w:p>
    <w:p>
      <w:r>
        <w:t>69</w:t>
        <w:br/>
        <w:t>AN UNFAMILIAR BURDEN</w:t>
        <w:br/>
        <w:t>I WILLED a hole in the earth below us. After carefully placing Alea’s cold,</w:t>
        <w:br/>
        <w:t>lifeless body into the center, I slowly covered her, then used her weapon as a</w:t>
        <w:br/>
        <w:t>makeshift gravestone.</w:t>
        <w:br/>
        <w:t>The Widow’s Crypt… It seemed an unfit place to lay one of the Six Lances</w:t>
        <w:br/>
        <w:t>to rest. Yet what else could be done? I wasn’t yet sure I myself could escape</w:t>
        <w:br/>
        <w:t>the dungeon, and I couldn’t stomach the thought of leaving Alea and her</w:t>
        <w:br/>
        <w:t>soldiers down here to rot.</w:t>
        <w:br/>
        <w:t>I buried Alea’s fallen comrades as well. The cave—which must once have</w:t>
        <w:br/>
        <w:t>been beautiful, layered with a glossy bed of grass and a pond that glittered</w:t>
        <w:br/>
        <w:t>like shattered glass—now looked like a national landmark of the fallen; the</w:t>
        <w:br/>
        <w:t>crude mounds of dirt and weapons for grave markers gave the place an eerie</w:t>
        <w:br/>
        <w:t>ambience.</w:t>
        <w:br/>
        <w:t>After finishing up the makeshift graves, I dragged my reluctant legs back to</w:t>
        <w:br/>
        <w:t>where I had buried Alea. Kneeling, I placed my hand on the mounded earth</w:t>
        <w:br/>
        <w:t>that covered the once-famous Lance. She had been considered the pinnacle of</w:t>
        <w:br/>
        <w:t>power here, no doubt respected and feared by many. However, to me she was</w:t>
        <w:br/>
        <w:t>simply a girl—a lonely girl, regretful of the fact that she’d never had</w:t>
        <w:br/>
        <w:t>someone to love and to love her in return.</w:t>
        <w:br/>
        <w:t>As I looked at her in her final moments, a sense of dread had dawned in me.</w:t>
        <w:br/>
        <w:t>She was in almost exactly the same position as I had been in my past life, but</w:t>
        <w:br/>
        <w:t>she might not be as lucky as I was, to be reborn into a different world. Given</w:t>
        <w:br/>
        <w:t>Page 1</w:t>
        <w:br/>
        <w:t>Goldenagato | mp4directs.com</w:t>
        <w:br/>
      </w:r>
    </w:p>
    <w:p>
      <w:r>
        <w:t>my immediate reincarnation after my previous life had ended, I hadn’t even</w:t>
        <w:br/>
        <w:t>had the chance to reflect on how I had lived. With her last breaths, Alea had</w:t>
        <w:br/>
        <w:t>broken down and cried, sobbing that she didn’t want to die like this.</w:t>
        <w:br/>
        <w:t>“Damn it.”</w:t>
        <w:br/>
        <w:t>I rubbed my eyes as tears began streaming freely down my face, indignant on</w:t>
        <w:br/>
        <w:t>her behalf at her life’s ending.</w:t>
        <w:br/>
        <w:t>I sent out another mental transmission to Sylvie and sighed in defeat when I</w:t>
        <w:br/>
        <w:t>didn’t get a reply. Slumping back down against the jagged wall of the cave, I</w:t>
        <w:br/>
        <w:t>reviewed everything the fallen Lance had told me. From the information she</w:t>
        <w:br/>
        <w:t>had gathered, I was able to make a couple of speculations.</w:t>
        <w:br/>
        <w:t>First, there was more than just one black-horned demon. How many, I wasn’t</w:t>
        <w:br/>
        <w:t>sure. My only hope was that they weren’t numerous. If one of them could</w:t>
        <w:br/>
        <w:t>easily kill a Lance or gravely injure a dragon like Sylvia, then I was out of</w:t>
        <w:br/>
        <w:t>my league.</w:t>
        <w:br/>
        <w:t>Second, they were definitely after something. I wasn’t sure what, but my</w:t>
        <w:br/>
        <w:t>mind kept wandering back to the egg Sylvie had come from, which the</w:t>
        <w:br/>
        <w:t>demon had called a “gem.” If they really were after Sylvie, then avoiding</w:t>
        <w:br/>
        <w:t>them indefinitely wasn’t going to be possible.</w:t>
        <w:br/>
        <w:t>Third, there was going to be a war in Dicathen. This continent would be in</w:t>
        <w:br/>
        <w:t>danger and we definitely weren’t prepared. Something about what Alea said</w:t>
        <w:br/>
        <w:t>—how the demon had told her that there would be a war—made me feel sure</w:t>
        <w:br/>
        <w:t>that the black-horned demons weren’t from this continent. Was the new</w:t>
        <w:br/>
        <w:t>continent, the one we had just discovered, filled with these demons? I</w:t>
        <w:br/>
        <w:t>shuddered at that thought.</w:t>
        <w:br/>
        <w:t>Yet, if there truly was a race of super-powered beings aligned against us, why</w:t>
        <w:br/>
        <w:t>would they be sneaking around our dungeons and infecting the mana beasts</w:t>
        <w:br/>
        <w:t>instead of marching across Dicathen and annihilating us? They were</w:t>
        <w:br/>
        <w:t>obviously uncertain whether they could take on the whole continent, so they</w:t>
        <w:br/>
        <w:t>were going about it discreetly—at least for now.</w:t>
        <w:br/>
        <w:t>How long had the demons prepared for this war? When would they bring</w:t>
        <w:br/>
        <w:t>Page 2</w:t>
        <w:br/>
        <w:t>Goldenagato | mp4directs.com</w:t>
        <w:br/>
      </w:r>
    </w:p>
    <w:p>
      <w:r>
        <w:t>their attacks to the surface? Was war inevitable? Was waiting the only thing I</w:t>
        <w:br/>
        <w:t>could do—all that we could do?</w:t>
        <w:br/>
        <w:t>A sharp pain in my hands made me realize how hard I was clenching my</w:t>
        <w:br/>
        <w:t>fists. I relaxed them, then watched the drops of blood running down my</w:t>
        <w:br/>
        <w:t>forearm.</w:t>
        <w:br/>
        <w:t>I was slowly learning, and Alea’s death had reinforced the realization, just</w:t>
        <w:br/>
        <w:t>how much I valued my relationships—with my family, with Tess, and with</w:t>
        <w:br/>
        <w:t>my friends. In my past life I hadn’t had anyone I would have given my life</w:t>
        <w:br/>
        <w:t>for to protect. I had that now, but I didn’t have the strength to protect them—</w:t>
        <w:br/>
        <w:t>not against what was about to come.</w:t>
        <w:br/>
        <w:t>Despite all my potential, I had grown complacent. That needed to change.</w:t>
        <w:br/>
        <w:t>I recalled the message Sylvia had given me after she teleported me into</w:t>
        <w:br/>
        <w:t>Elshire Forest. The words still rang clearly in my head: I would hear from her</w:t>
        <w:br/>
        <w:t>again once my core passed the white stage.</w:t>
        <w:br/>
        <w:t>That was the most certain method I currently knew of to get some reliable</w:t>
        <w:br/>
        <w:t>answers. However, I was still unable to break past the threshold of dark</w:t>
        <w:br/>
        <w:t>yellow stage. After yellow was silver, and then white. I still had a ways to go.</w:t>
        <w:br/>
        <w:t>A ferocious roar sounded, echoing off the cavern walls. ‘Papa!’</w:t>
        <w:br/>
        <w:t>My head jerked up. The roar was soon followed by a loud crash coming from</w:t>
        <w:br/>
        <w:t>where I had fallen. Picking myself up, I dashed toward Sylvie’s voice,</w:t>
        <w:br/>
        <w:t>stopping in front of a cloud of dust and calling out to her.</w:t>
        <w:br/>
        <w:t>I’m here, Sylv! Are you okay? I covered my face with my arms as the dust</w:t>
        <w:br/>
        <w:t>cloud instantly blew away, revealing my precious bond in her full glory.</w:t>
        <w:br/>
        <w:t>Sylvie’s natural dragon form had become even more fearsome than when I</w:t>
        <w:br/>
        <w:t>last saw it, at the Dire Tombs. If she had looked crudely fierce back then, the</w:t>
        <w:br/>
        <w:t>feeling I got now was more akin to awe. Her scales were no longer glossy;</w:t>
        <w:br/>
        <w:t>they were now a dignified matte black. Her two horns had grown even</w:t>
        <w:br/>
        <w:t>longer, extending past her snout, and another pair of horns protruded</w:t>
        <w:br/>
        <w:t>underneath them. She appeared as majestic as she did deadly. The spikes that</w:t>
        <w:br/>
        <w:t>used to run down her back were gone, making her seem more refined. Her</w:t>
        <w:br/>
        <w:t>Page 3</w:t>
        <w:br/>
        <w:t>Goldenagato | mp4directs.com</w:t>
        <w:br/>
      </w:r>
    </w:p>
    <w:p>
      <w:r>
        <w:t>gem-like, iridescent yellow eyes pierced through me. Could it truly be that</w:t>
        <w:br/>
        <w:t>this magnificent creature still referred to me as ‘Papa’?</w:t>
        <w:br/>
        <w:t>‘Papa! You’re okay!’</w:t>
        <w:br/>
        <w:t>She lifted me up from the ground with the force of her lick, dispelling the</w:t>
        <w:br/>
        <w:t>bewildered awe that had held me in place.</w:t>
        <w:br/>
        <w:t>“You got bigger again, Sylv!” I beamed a childish smile and hugged the</w:t>
        <w:br/>
        <w:t>snout of my dragon, and Sylvie let out a deep purr as she rubbed herself</w:t>
        <w:br/>
        <w:t>against me. For just a moment, I was able to forget everything I’d just been</w:t>
        <w:br/>
        <w:t>through.</w:t>
        <w:br/>
        <w:t>Lifting me off the ground with her snout, she placed me on her broad,</w:t>
        <w:br/>
        <w:t>muscular back.</w:t>
        <w:br/>
        <w:t>‘Hold on, Papa! Let’s get out of here.’ She gave a powerful snap of her</w:t>
        <w:br/>
        <w:t>wings, a raging gust formed underneath us, and we were propelled into the</w:t>
        <w:br/>
        <w:t>air. Though I hardly noticed in the moment, the sudden force didn’t affect my</w:t>
        <w:br/>
        <w:t>body, and I rode comfortably on the back of my dragon.</w:t>
        <w:br/>
        <w:t>During the flight back up, Sylvie and I caught up on everything that had</w:t>
        <w:br/>
        <w:t>happened while we were separated. She didn’t really understand everything</w:t>
        <w:br/>
        <w:t>about the demons and the upcoming war, but she did get the sense that</w:t>
        <w:br/>
        <w:t>whatever was about to happen wasn’t good.</w:t>
        <w:br/>
        <w:t>‘Don’t worry. Whatever happens, I’ll be with you!’ Sylvie’s innocent</w:t>
        <w:br/>
        <w:t>response left me chuckling.</w:t>
        <w:br/>
        <w:t>Like a narration from a children’s book, she told me a bit about what she’d</w:t>
        <w:br/>
        <w:t>been up to—mostly fighting beasts and consuming beast cores. I needed to be</w:t>
        <w:br/>
        <w:t>there with Sylvie the next time she trained, I thought; I was curious as to</w:t>
        <w:br/>
        <w:t>what she was capable of. Sylvie didn’t really know the distinction between</w:t>
        <w:br/>
        <w:t>the various levels of mana beasts, so I was left pondering just how powerful</w:t>
        <w:br/>
        <w:t>she actually was.</w:t>
        <w:br/>
        <w:t>‘Hmph! I’m really strong.’</w:t>
        <w:br/>
        <w:t>“I know, I know.” I patted the hard scales on Sylvie’s neck, but we left off</w:t>
        <w:br/>
        <w:t>our conversation as my bond navigated out of the impossibly long shaft and</w:t>
        <w:br/>
        <w:t>Page 4</w:t>
        <w:br/>
        <w:t>Goldenagato | mp4directs.com</w:t>
        <w:br/>
      </w:r>
    </w:p>
    <w:p>
      <w:r>
        <w:t>back into the first floor of the dungeon.</w:t>
        <w:br/>
        <w:t>As we landed in front of the ruined staircase leading up to the surface, I</w:t>
        <w:br/>
        <w:t>glanced back at the hundreds of minion snarler corpses. Sylvie transformed</w:t>
        <w:br/>
        <w:t>into her fox form and leapt to the top of my head, taking a couple of spins</w:t>
        <w:br/>
        <w:t>before perching comfortably in my hair.</w:t>
        <w:br/>
        <w:t>Augmenting mana into my body, I lightly jumped from one broken stair to</w:t>
        <w:br/>
        <w:t>the next, careful not to collapse the fragile remains of the staircase. The well-</w:t>
        <w:br/>
        <w:t>worn steps, once ivory smooth, were now cracked and treacherous.</w:t>
        <w:br/>
        <w:t>A full moon greeted us as we reached the surface. As I had expected, there</w:t>
        <w:br/>
        <w:t>was no one here. I breathed a sigh of relief, knowing that everyone else had</w:t>
        <w:br/>
        <w:t>escaped safely.</w:t>
        <w:br/>
        <w:t>I had to hurry; it was a several-hour trek to the nearest teleportation gate.</w:t>
        <w:br/>
        <w:t>First, however, I released a pulse of wind around me to make sure there</w:t>
        <w:br/>
        <w:t>wasn’t anyone hiding nearby. Satisfied I wasn’t being watched, I retrieved</w:t>
        <w:br/>
        <w:t>the seal from my dimension ring, and was about to put it on. An image of</w:t>
        <w:br/>
        <w:t>Alea flashed into my mind and I paused, studying the seal carefully. Then I</w:t>
        <w:br/>
        <w:t>took out the black fragment of the demon’s horn—the horn of the demon that</w:t>
        <w:br/>
        <w:t>had killed her—and considered it as well.</w:t>
        <w:br/>
        <w:t>My mind made up, I took a deep breath and put the seal back into my</w:t>
        <w:br/>
        <w:t>dimension ring. No more hiding.</w:t>
        <w:br/>
        <w:t>A churning sensation stirred within my stomach. I had bigger things to worry</w:t>
        <w:br/>
        <w:t>about now. Fitting in, hiding the truth of my power—that wasn’t important</w:t>
        <w:br/>
        <w:t>anymore. This demon-horn shard would be my constant reminder of that.</w:t>
        <w:br/>
        <w:t>‘What’s that, Papa?’ Sylvie’s head popped up, and she reached for the black</w:t>
        <w:br/>
        <w:t>shard with a paw.</w:t>
        <w:br/>
        <w:t>“It’s my goal, Sylvie,” I said, determination steeling my body and calming</w:t>
        <w:br/>
        <w:t>my mind. Patting my bond’s furry little head, I began my trip back.</w:t>
        <w:br/>
        <w:t>The guard in charge of the teleportation gate looked startled to see me. He</w:t>
        <w:br/>
        <w:t>must have had orders to be on the lookout for me, because, as soon as he</w:t>
        <w:br/>
        <w:t>Page 5</w:t>
        <w:br/>
        <w:t>Goldenagato | mp4directs.com</w:t>
        <w:br/>
      </w:r>
    </w:p>
    <w:p>
      <w:r>
        <w:t>verified my identity, he hurriedly began making multiple calls using the</w:t>
        <w:br/>
        <w:t>artifact he had on hand. Then he quickly ushered me through the gate.</w:t>
        <w:br/>
        <w:t>I arrived back at Xyrus feeling a little queasy, but was glad to see that there</w:t>
        <w:br/>
        <w:t>was a driver waiting for me at the teleportation gate. He tipped his hat with a</w:t>
        <w:br/>
        <w:t>sympathetic smile and opened the door for me.</w:t>
        <w:br/>
        <w:t>My mind wandered; I kept thinking of the future. For the first time in either</w:t>
        <w:br/>
        <w:t>of my lives, I felt the pressure of keeping my loved ones safe—I’d never felt</w:t>
        <w:br/>
        <w:t>that, even when I was a king. The weight of a country I’d had no affection for</w:t>
        <w:br/>
        <w:t>in my previous life couldn’t compare to the few lives I would give everything</w:t>
        <w:br/>
        <w:t>for in this one.</w:t>
        <w:br/>
        <w:t>We reached Helstea Manor and I bid the driver good day, but I stopped in</w:t>
        <w:br/>
        <w:t>front of the giant double doors. Somehow I couldn’t bring myself to knock on</w:t>
        <w:br/>
        <w:t>the doors to my own home. Sylvia kyued softly and nuzzled me.</w:t>
        <w:br/>
        <w:t>What would my family’s reaction be? It seemed like every time I went out,</w:t>
        <w:br/>
        <w:t>all I did was worry them.</w:t>
        <w:br/>
        <w:t>Taking a seat on the top of the stairs, I let out a sharp, bitter sigh. Looking up</w:t>
        <w:br/>
        <w:t>at the night sky, I could see the faint colorations that supposedly signaled the</w:t>
        <w:br/>
        <w:t>coming of the festival. The sky turning blue, yellow, red, and green indicated</w:t>
        <w:br/>
        <w:t>when the Aurora Constellate would begin. My eyes focused on a solitary</w:t>
        <w:br/>
        <w:t>cloud, slow-dancing above me without a care in the world. What an envious</w:t>
        <w:br/>
        <w:t>position to be in.</w:t>
        <w:br/>
        <w:t>“Son?”</w:t>
        <w:br/>
        <w:t>Lost in my thoughts, I hadn’t even heard the door open behind me.</w:t>
        <w:br/>
        <w:t>“Hi, Dad. I’m back.” I gave him a weak smile.</w:t>
        <w:br/>
        <w:t>“Why didn’t you come in? We heard from the teleportation gatekeeper that</w:t>
        <w:br/>
        <w:t>you’d arrived at Xyrus.” My father took a seat next to me when I didn’t</w:t>
        <w:br/>
        <w:t>respond. “Your mother will be fine, Art," he said warmly, gently patting my</w:t>
        <w:br/>
        <w:t>back.</w:t>
        <w:br/>
        <w:t>“I worried you guys again, didn’t I? It feels like that’s all I’m really good for</w:t>
        <w:br/>
        <w:t>nowadays." I gave a humorless laugh, knots churning in my chest.</w:t>
        <w:br/>
        <w:t>Page 6</w:t>
        <w:br/>
        <w:t>Goldenagato | mp4directs.com</w:t>
        <w:br/>
      </w:r>
    </w:p>
    <w:p>
      <w:r>
        <w:t>I turned to look at my father and saw him gazing up at the sky, like I had</w:t>
        <w:br/>
        <w:t>been doing just moments before.</w:t>
        <w:br/>
        <w:t>“She really loves the Aurora Constellate. You may not see it, but your mother</w:t>
        <w:br/>
        <w:t>is strong, Arthur, even stronger than me. If you think all you’ve given us are</w:t>
        <w:br/>
        <w:t>worries, then you’re wrong. Both you and your sister have given your mother</w:t>
        <w:br/>
        <w:t>and I so much more than we could have hoped for.</w:t>
        <w:br/>
        <w:t>“I know you’re not like the normal children your age; hell, I’ve known that</w:t>
        <w:br/>
        <w:t>since you were born. I don’t know what sort of destiny you’ll be caught up in,</w:t>
        <w:br/>
        <w:t>but I don’t think it’ll be anything you can’t handle.” The skin around his eyes</w:t>
        <w:br/>
        <w:t>wrinkled as he gave me a reassuring smile.</w:t>
        <w:br/>
        <w:t>I stayed silent, unable to form the right words.</w:t>
        <w:br/>
        <w:t>“I don’t want you to feel like you’re being a burden on us. All this guilt that</w:t>
        <w:br/>
        <w:t>you’re feeling right now, the weight that you’re probably feeling—I want you</w:t>
        <w:br/>
        <w:t>to come to us so we can be there for you. I don’t ever want you to feel like</w:t>
        <w:br/>
        <w:t>you can’t come home, that you aren’t welcome. As long as you have the use</w:t>
        <w:br/>
        <w:t>of your two legs, I expect you to come home whenever you can and let us</w:t>
        <w:br/>
        <w:t>love you. That is our right as your parents. Okay?” My father ran his fingers</w:t>
        <w:br/>
        <w:t>through his trim, auburn hair in a gesture that revealed how unaccustomed he</w:t>
        <w:br/>
        <w:t>was to saying things like this. Just like that, I felt the weight that had been</w:t>
        <w:br/>
        <w:t>accumulating inside me disperse.</w:t>
        <w:br/>
        <w:t>“Got it, Dad.” I managed a more sincere smile this time, and he responded</w:t>
        <w:br/>
        <w:t>with his signature foolish grin.</w:t>
        <w:br/>
        <w:t>“Come on, let’s go home. Inside, a more ferocious beast than anything</w:t>
        <w:br/>
        <w:t>you’ve ever faced awaits,” he whispered darkly, and we broke into a fit of</w:t>
        <w:br/>
        <w:t>laughter.</w:t>
        <w:br/>
        <w:t>Page 7</w:t>
        <w:br/>
        <w:t>Goldenagato | mp4directs.com</w:t>
        <w:br/>
      </w:r>
    </w:p>
    <w:p>
      <w:r>
        <w:t>70</w:t>
        <w:br/>
        <w:t>COURSE OF BREAKTHROUGH</w:t>
        <w:br/>
        <w:t>WHEN WE STEPPED inside the house, the temperature seemed to suddenly</w:t>
        <w:br/>
        <w:t>drop. In contrast to the icy atmosphere, though, my mother’s gaze was fiery</w:t>
        <w:br/>
        <w:t>as it pierced me from the top of the stairs. The corners of her eyes were filled</w:t>
        <w:br/>
        <w:t>with tears and she struggled to keep them from rolling down her cheeks.</w:t>
        <w:br/>
        <w:t>“Hello, Mother. I’m… back?” A cold sweat permeated my pores as a</w:t>
        <w:br/>
        <w:t>pressure akin to an S-class mana beast weighed down on my very soul.</w:t>
        <w:br/>
        <w:t>I had to admit, I wasn’t looking so sharp. My body was a canvas of nicks and</w:t>
        <w:br/>
        <w:t>scratches, and my hair probably looked like it had been struck by lightning</w:t>
        <w:br/>
        <w:t>repeatedly, as if one strike wasn’t to its satisfaction. The entire back of my</w:t>
        <w:br/>
        <w:t>uniform was missing, sandpapered away as I had fallen down the hole.</w:t>
        <w:br/>
        <w:t>“Arthur Leywin…” My mother’s voice dripped with frost.</w:t>
        <w:br/>
        <w:t>Before she had the chance to say anything more, a familiar voice instantly</w:t>
        <w:br/>
        <w:t>broke the tension in the room.</w:t>
        <w:br/>
        <w:t>“Brother!” My baby sister bolted down the stairs past Mother, stumbling on</w:t>
        <w:br/>
        <w:t>the way down, and leapt into my chest. Her arms immediately wrapped</w:t>
        <w:br/>
        <w:t>around me, clinging with the strength of a python on steroids.</w:t>
        <w:br/>
        <w:t>“Erk! Ellie, it hurts…” My voice came out raspy as I gently patted my sister’s</w:t>
        <w:br/>
        <w:t>head.</w:t>
        <w:br/>
        <w:t>“A teacher came and said you… you were lost,” Ellie managed in between</w:t>
        <w:br/>
        <w:t>sniffles.</w:t>
        <w:br/>
        <w:t>With an almost incoherent string of words, my sister rubbed her face against</w:t>
        <w:br/>
        <w:t>Page 8</w:t>
        <w:br/>
        <w:t>Goldenagato | mp4directs.com</w:t>
        <w:br/>
      </w:r>
    </w:p>
    <w:p>
      <w:r>
        <w:t>my chest, as if wanting to burrow inside me.</w:t>
        <w:br/>
        <w:t>Sylvie, her ears drooping, licked my sister’s cheek consolingly.</w:t>
        <w:br/>
        <w:t>“I know. I’m sorry for worrying you… again.” I looked up at my mother as I</w:t>
        <w:br/>
        <w:t>said this, my voice dropping to a rough whisper.</w:t>
        <w:br/>
        <w:t>I could tell by her expression that she was torn, trying to decide whether to</w:t>
        <w:br/>
        <w:t>scold me or just be happy.</w:t>
        <w:br/>
        <w:t>Maybe she would do both.</w:t>
        <w:br/>
        <w:t>My father took this moment to walk over to my mother and gently lead her</w:t>
        <w:br/>
        <w:t>down the stairs, comforting her.</w:t>
        <w:br/>
        <w:t>“There’s a time to be angry, honey, but now isn’t it. Look, it’s your son. He’s</w:t>
        <w:br/>
        <w:t>back.” My father’s soothing voice eased the tension between my mother’s</w:t>
        <w:br/>
        <w:t>brows. As her expression softened, so did her will.</w:t>
        <w:br/>
        <w:t>Breaking down in sobs, she wrapped her arms around me from the side. This</w:t>
        <w:br/>
        <w:t>triggered a chain reaction, causing my sister—who was still hugging me as</w:t>
        <w:br/>
        <w:t>well—to begin bawling her eyes out yet again.</w:t>
        <w:br/>
        <w:t>My mother’s sobs made her words almost indiscernible; she seemed to switch</w:t>
        <w:br/>
        <w:t>between cursing God to thanking him.</w:t>
        <w:br/>
        <w:t>“It’s not fair… Why is my son the one who keeps getting so hurt? Thank</w:t>
        <w:br/>
        <w:t>God, you’re safe!”</w:t>
        <w:br/>
        <w:t>I caught my father’s eye, and he gave me a reassuring half-smile as he gently</w:t>
        <w:br/>
        <w:t>patted my bawling sister and mother on their backs. They were both angrily</w:t>
        <w:br/>
        <w:t>thumping me with their trembling fists as they wept. Their blows weren’t</w:t>
        <w:br/>
        <w:t>meant to hurt, but each shaking strike seemed to gnaw away at me; the guilt</w:t>
        <w:br/>
        <w:t>ate at my insides as I stood there, motionless, biting my quivering lower lip.</w:t>
        <w:br/>
        <w:t>It felt like an hour before they calmed down. Somewhere in the middle of our</w:t>
        <w:br/>
        <w:t>scene, I spotted Lilia’s mother, Tabitha, peeking from upstairs. I could tell</w:t>
        <w:br/>
        <w:t>she wanted to come down and comfort my mother and sister, but her husband</w:t>
        <w:br/>
        <w:t>Vincent pulled her back, giving me a meaningful nod.</w:t>
        <w:br/>
        <w:t>Eventually, we got ourselves situated in the living room. My sister’s</w:t>
        <w:br/>
        <w:t>breathing was still erratic to the point of worry, her arms wrapped around</w:t>
        <w:br/>
        <w:t>Page 9</w:t>
        <w:br/>
        <w:t>Goldenagato | mp4directs.com</w:t>
        <w:br/>
      </w:r>
    </w:p>
    <w:p>
      <w:r>
        <w:t>Sylvie. My mother had regained her composure, however, and her swollen</w:t>
        <w:br/>
        <w:t>eyes probed for any serious wounds before she placed a gentle hand on my</w:t>
        <w:br/>
        <w:t>chest.</w:t>
        <w:br/>
        <w:t>“… And let Heaven and Earth heal.” As she ended her chant, a soft white</w:t>
        <w:br/>
        <w:t>glow enveloped my body.</w:t>
        <w:br/>
        <w:t>Almost immediately, I felt a soothing warmth covering every wound, even</w:t>
        <w:br/>
        <w:t>the ones I hadn’t known I had.</w:t>
        <w:br/>
        <w:t>As the healing glow dissipated, along with my injuries, I looked at my</w:t>
        <w:br/>
        <w:t>mother’s face, tense with concentration.</w:t>
        <w:br/>
        <w:t>I wanted to ask.</w:t>
        <w:br/>
        <w:t>Why could she use her healing powers now?</w:t>
        <w:br/>
        <w:t>How had she been able to heal Dad when he had been struck by the mage on</w:t>
        <w:br/>
        <w:t>our journey to Xyrus? I still remembered her desperately healing my father as</w:t>
        <w:br/>
        <w:t>he ordered me to take my mother and run, just before I’d fallen off the cliff.</w:t>
        <w:br/>
        <w:t>But I bit my tongue and forced a smile. My father was right; I should wait for</w:t>
        <w:br/>
        <w:t>her to tell me on her own.</w:t>
        <w:br/>
        <w:t>My mother let out a sigh before taking her hand off my chest. She stared at</w:t>
        <w:br/>
        <w:t>me, then gave me one more firm, wordless hug.</w:t>
        <w:br/>
        <w:t>We eventually began talking about what had happened. My father took a</w:t>
        <w:br/>
        <w:t>brief moment to tell me about Professor Glory’s visit, how she had informed</w:t>
        <w:br/>
        <w:t>them about what had happened to me then hurried back to the academy.</w:t>
        <w:br/>
        <w:t>Meanwhile, my sister sat wordlessly on the couch, curled up with Sylvie,</w:t>
        <w:br/>
        <w:t>staring at one particular spot on the ground in front of her.</w:t>
        <w:br/>
        <w:t>When it was my turn I tried not to make a big deal of what had transpired, for</w:t>
        <w:br/>
        <w:t>my mother’s sake. I skimmed over the fight with the minion crawlers, telling</w:t>
        <w:br/>
        <w:t>them there had ‘just been a bit more’ than we’d expected.</w:t>
        <w:br/>
        <w:t>Both my parents gave me a look that told me they didn’t believe it was that</w:t>
        <w:br/>
        <w:t>simple. They knew me too well.</w:t>
        <w:br/>
        <w:t>How much was I supposed to tell them?</w:t>
        <w:br/>
        <w:t>My mind drifted toward the fragment of the demon’s horn that floated inside</w:t>
        <w:br/>
        <w:t>Page 10</w:t>
        <w:br/>
        <w:t>Goldenagato | mp4directs.com</w:t>
        <w:br/>
      </w:r>
    </w:p>
    <w:p>
      <w:r>
        <w:t>the dimension ring I was twisting with my thumb.</w:t>
        <w:br/>
        <w:t>The scene flashed through my mind with vivid clarity, as if plastered to my</w:t>
        <w:br/>
        <w:t>brain: the dismembered corpses… the river of blood… Alea…</w:t>
        <w:br/>
        <w:t>Taking a deep breath, I told them the full story. All of it—right up to the part</w:t>
        <w:br/>
        <w:t>where I crashed to the cavern floor.</w:t>
        <w:br/>
        <w:t>I’d never understood why those old stiffs from the Council in my previous</w:t>
        <w:br/>
        <w:t>world used to say ‘ignorance is bliss,’ until now. But I knew nothing good</w:t>
        <w:br/>
        <w:t>would come of them knowing everything I’d witnessed at the bottom of that</w:t>
        <w:br/>
        <w:t>dungeon.</w:t>
        <w:br/>
        <w:t>My mother’s hoarse voice broke the silence that followed my story.</w:t>
        <w:br/>
        <w:t>“When Professor Glory came in yesterday—well, in the middle of the night</w:t>
        <w:br/>
        <w:t>—she was wounded and tired, but from her expression, I knew she wasn’t</w:t>
        <w:br/>
        <w:t>even thinking about that. She said that you stayed behind with her to save the</w:t>
        <w:br/>
        <w:t>class. She told me you were a hero. But you know what? I didn’t care.” Her</w:t>
        <w:br/>
        <w:t>voice barely made it to a whisper and she trembled slightly.</w:t>
        <w:br/>
        <w:t>“More than being some hero, I just wanted my son to come home—without</w:t>
        <w:br/>
        <w:t>being half-dead every time. What if one of these days…” My mother couldn’t</w:t>
        <w:br/>
        <w:t>finish her sentence as tears began streaming down her face once more.</w:t>
        <w:br/>
        <w:t>Finally, her voice choked, she managed to say, “Art, you’re only twelve—</w:t>
        <w:br/>
        <w:t>why does it feel like I’ve almost lost you so many times already?”</w:t>
        <w:br/>
        <w:t>Words failed to form as I stared blankly at a mole on my mother’s arm. How</w:t>
        <w:br/>
        <w:t>was I supposed to respond? Her question felt like a trap with no safe answer.</w:t>
        <w:br/>
        <w:t>“Honey, that’s enough.” My father reached for Mother’s hand and grasped it</w:t>
        <w:br/>
        <w:t>tenderly.</w:t>
        <w:br/>
        <w:t>I realized that, just as I was growing, my parents were changing as well. My</w:t>
        <w:br/>
        <w:t>father’s once immature, haughty side had been molded into a responsible and</w:t>
        <w:br/>
        <w:t>gentle demeanor. He was still the same joke-cracking father, but he had a</w:t>
        <w:br/>
        <w:t>layer of depth now, which had most likely come from raising my sister.</w:t>
        <w:br/>
        <w:t>My mother had always been more mature, but through the years she’d also</w:t>
        <w:br/>
        <w:t>become a bit more refined. Associating with the Helstea House and with</w:t>
        <w:br/>
        <w:t>Page 11</w:t>
        <w:br/>
        <w:t>Goldenagato | mp4directs.com</w:t>
        <w:br/>
      </w:r>
    </w:p>
    <w:p>
      <w:r>
        <w:t>Tabitha and Vincent’s friends had made her more elegant and self-possessed,</w:t>
        <w:br/>
        <w:t>but right now, she seemed nearly broken by the tumult of emotions my near-</w:t>
        <w:br/>
        <w:t>death had stirred within her.</w:t>
        <w:br/>
        <w:t>I didn’t blame her. I would probably be tempted to lock Ellie indoors if she</w:t>
        <w:br/>
        <w:t>ever came home even half as wounded as I had today.</w:t>
        <w:br/>
        <w:t>The rest of the conversation went by a bit more comfortably. Apparently</w:t>
        <w:br/>
        <w:t>deciding that things seemed to have settled, Tabitha and Vincent came down.</w:t>
        <w:br/>
        <w:t>I hadn’t seen them in quite a while, so we all took some time to catch up.</w:t>
        <w:br/>
        <w:t>Soon, Ellie was nodding off to sleep, and I carried her to her room, Sylvie</w:t>
        <w:br/>
        <w:t>still clutched in her arms. Even in her sleep, my sister sniffled from crying so</w:t>
        <w:br/>
        <w:t>much. Through the entire night, she hadn’t said a word. I knew this episode</w:t>
        <w:br/>
        <w:t>had been traumatic for her. A professor had actually visited them, after all, to</w:t>
        <w:br/>
        <w:t>tell them I was missing.</w:t>
        <w:br/>
        <w:t>I tried to imagine what my mother’s reaction must have been to seeing</w:t>
        <w:br/>
        <w:t>Professor Glory on the front door. If not for the ring my mother wore telling</w:t>
        <w:br/>
        <w:t>her that, at the very least, I hadn’t died, she probably would’ve fainted. Yet</w:t>
        <w:br/>
        <w:t>the ring might actually have made things worse for my mother in this case.</w:t>
        <w:br/>
        <w:t>All she could do was stare at it, waiting for it to notify her that her son had</w:t>
        <w:br/>
        <w:t>died. What kind of mother wouldn’t be distraught after going through that?</w:t>
        <w:br/>
        <w:t>In my room, I slipped out of my tattered uniform and washed up. I planted</w:t>
        <w:br/>
        <w:t>my face directly under the current of the warm, gushing water, wishing it</w:t>
        <w:br/>
        <w:t>could wash away what had occurred earlier in the dungeon. Alea’s last</w:t>
        <w:br/>
        <w:t>moments kept replaying in my mind, a constant reminder of how weak I was.</w:t>
        <w:br/>
        <w:t>The image broke as two short knocks sounded against my door.</w:t>
        <w:br/>
        <w:t>“Can I come in?”</w:t>
        <w:br/>
        <w:t>“Sure,” I replied.</w:t>
        <w:br/>
        <w:t>My father entered, closing the door behind him before taking a seat next to</w:t>
        <w:br/>
        <w:t>me on my bed.</w:t>
        <w:br/>
        <w:t>“Arthur, don’t mind too much what your mother said tonight. She may have</w:t>
        <w:br/>
        <w:t>said she didn’t want a hero, but we are both proud of what you did back there</w:t>
        <w:br/>
        <w:t>Page 12</w:t>
        <w:br/>
        <w:t>Goldenagato | mp4directs.com</w:t>
        <w:br/>
      </w:r>
    </w:p>
    <w:p>
      <w:r>
        <w:t>in the dungeon. Knowing that my son isn’t someone who would abandon his</w:t>
        <w:br/>
        <w:t>allies is something I take pride in, and I want you to know it.”</w:t>
        <w:br/>
        <w:t>I always knew when my father was serious because he would call me by my</w:t>
        <w:br/>
        <w:t>full name instead of my nickname, Art.</w:t>
        <w:br/>
        <w:t>“I don’t know what really happened back there in the dungeon and I won’t</w:t>
        <w:br/>
        <w:t>ask, but just know that I’ll support you, whatever you decide to do.”</w:t>
        <w:br/>
        <w:t>I struggled to swallow the knot that formed in my throat upon hearing my</w:t>
        <w:br/>
        <w:t>father’s last sentence. It was supposed to be an encouraging statement, but all</w:t>
        <w:br/>
        <w:t>I felt was a sour taste in my mouth.</w:t>
        <w:br/>
        <w:t>Without giving me a chance to respond, my father stood up and ruffled my</w:t>
        <w:br/>
        <w:t>hair. Opening the door to my room, he turned his head and gave me a goofy</w:t>
        <w:br/>
        <w:t>grin before walking out.</w:t>
        <w:br/>
        <w:t>I didn’t immediately go to sleep when he closed the door behind him. Instead,</w:t>
        <w:br/>
        <w:t>I sat cross-legged and started to do something I hadn’t done seriously in a</w:t>
        <w:br/>
        <w:t>long time—train.</w:t>
        <w:br/>
        <w:t>The dark yellow core inside the pit of my sternum had cracks all over it,</w:t>
        <w:br/>
        <w:t>signaling that I was about to break through soon.</w:t>
        <w:br/>
        <w:t>The various noises of the night were drowned out as I keenly focused on the</w:t>
        <w:br/>
        <w:t>activity going on inside me. Wind, earth, fire, water—these were the basic</w:t>
        <w:br/>
        <w:t>elemental attributes that mana contained, but that was it: they were merely</w:t>
        <w:br/>
        <w:t>attributes.</w:t>
        <w:br/>
        <w:t>When mana circulated inside the core and throughout the body, it wasn’t</w:t>
        <w:br/>
        <w:t>anything other than simple mana. Like the ki in my old world, it was</w:t>
        <w:br/>
        <w:t>formless, attributeless, and pure, but over time it adapted to its surroundings</w:t>
        <w:br/>
        <w:t>and developed attributes. For example, in northern regions where there was</w:t>
        <w:br/>
        <w:t>much more snow and water, magic pertaining to those elements would</w:t>
        <w:br/>
        <w:t>become stronger due to the attributes of the mana. Depending on a person’s</w:t>
        <w:br/>
        <w:t>environment, the mana slowly changed and developed attributes to be</w:t>
        <w:br/>
        <w:t>stronger there. Everyone had their own personal strengths—elements to</w:t>
        <w:br/>
        <w:t>Page 13</w:t>
        <w:br/>
        <w:t>Goldenagato | mp4directs.com</w:t>
        <w:br/>
      </w:r>
    </w:p>
    <w:p>
      <w:r>
        <w:t>which they were naturally more sensitive and better able to manifest and</w:t>
        <w:br/>
        <w:t>shape the pure, attributeless mana into. Although a mage specializing in</w:t>
        <w:br/>
        <w:t>water can always utilize pure mana, she benefits from having access to an</w:t>
        <w:br/>
        <w:t>abundance of water-attribute mana in the atmosphere, more easily utilizing it</w:t>
        <w:br/>
        <w:t>to fuel her magic. At the same time, she would be at a noticeable</w:t>
        <w:br/>
        <w:t>disadvantage if taken somewhere devoid of water-attribute mana, such as a</w:t>
        <w:br/>
        <w:t>desert.</w:t>
        <w:br/>
        <w:t>As mages, we exerted our will to absorb, purify, and guide mana into</w:t>
        <w:br/>
        <w:t>different shapes and forms that we called “spells.”</w:t>
        <w:br/>
        <w:t>The purer our mana core was, the stronger our ability to manipulate the mana</w:t>
        <w:br/>
        <w:t>that existed inside us. As to how well one utilized that mana, that would</w:t>
        <w:br/>
        <w:t>depend on how creative and skillful the mage was in battle.</w:t>
        <w:br/>
        <w:t>As with the other Lances, Alea had most likely been a white core mage,</w:t>
        <w:br/>
        <w:t>capable of causing widespread devastation if she truly wished. Yet she had</w:t>
        <w:br/>
        <w:t>been easily defeated and killed by that black-horned demon.</w:t>
        <w:br/>
        <w:t>Every pore in my body strained to absorb the surrounding mana, and the</w:t>
        <w:br/>
        <w:t>mana already inside my core swirled fiercely. I imagined the sound of the</w:t>
        <w:br/>
        <w:t>outer layer of my core cracking as the bright yellow underneath the</w:t>
        <w:br/>
        <w:t>crumbling outer shell was revealed.</w:t>
        <w:br/>
        <w:t>Letting out a deep breath, I stood up and opened my eyes to stare intently at</w:t>
        <w:br/>
        <w:t>my hands. I willed mana out of my body and it began circulating around me.</w:t>
        <w:br/>
        <w:t>With an unsatisfied click of my tongue, I sat back down and began</w:t>
        <w:br/>
        <w:t>cultivating once more. It took me almost the entire night to break through,</w:t>
        <w:br/>
        <w:t>even though I had already been on the brink.</w:t>
        <w:br/>
        <w:t>How much more would I have to train to be on par with those demons? If</w:t>
        <w:br/>
        <w:t>even a white core mage had to give her life to merely chip off a fragment of</w:t>
        <w:br/>
        <w:t>the demon’s horn, what stage did I have to get to?</w:t>
        <w:br/>
        <w:t>And what would happen after breaking past the white core stage?</w:t>
        <w:br/>
        <w:t>Page 14</w:t>
        <w:br/>
        <w:t>Goldenagato | mp4directs.com</w:t>
        <w:br/>
      </w:r>
    </w:p>
    <w:p>
      <w:r>
        <w:t>71</w:t>
        <w:br/>
        <w:t>A CONFUSING DAY</w:t>
        <w:br/>
        <w:t>I DECIDED to stay home for one more day before heading back to school. I’d</w:t>
        <w:br/>
        <w:t>be back next week for the Aurora Constellate anyway, but Mother and Ellie</w:t>
        <w:br/>
        <w:t>seemed to have developed some sort of conviction that I was going to</w:t>
        <w:br/>
        <w:t>somehow get hurt every time I left home.</w:t>
        <w:br/>
        <w:t>I knew I had obligations to fulfill elsewhere, but I was determined to spend</w:t>
        <w:br/>
        <w:t>time with my family, namely my mother and sister. Father left for work at</w:t>
        <w:br/>
        <w:t>dawn after checking up on me, so it would just be me and the girls. Tabitha</w:t>
        <w:br/>
        <w:t>decided to tag along and, after a rather brief discussion, they decided to go</w:t>
        <w:br/>
        <w:t>shopping. It was clear to me that they wouldn’t take no for an answer.</w:t>
        <w:br/>
        <w:t>I decided I could at least use that chance to take a detour, afterward, to Xyrus</w:t>
        <w:br/>
        <w:t>Academy. I knew everyone was safe, according to what Professor Glory had</w:t>
        <w:br/>
        <w:t>told my parents, but I didn’t want to keep them in the dark any longer than</w:t>
        <w:br/>
        <w:t>necessary about what had happened to me. I was also a bit worried about</w:t>
        <w:br/>
        <w:t>Tess’s assimilation.</w:t>
        <w:br/>
        <w:t>As we meandered from store to store—so many stores that I lost count—my</w:t>
        <w:br/>
        <w:t>mind wandered to the fact that I had no noteworthy equipment besides my</w:t>
        <w:br/>
        <w:t>sword, and I began to contemplate getting new equipment. Most of my</w:t>
        <w:br/>
        <w:t>childhood had been spent in the Kingdom of Elenoir—more specifically,</w:t>
        <w:br/>
        <w:t>inside the castle. Even when I had gone shopping with the ladies, we went</w:t>
        <w:br/>
        <w:t>directly to the fashion district where nothing had appealed to me. There’d</w:t>
        <w:br/>
        <w:t>been some items with protective capabilities, either from their material or</w:t>
        <w:br/>
        <w:t>Page 15</w:t>
        <w:br/>
        <w:t>Goldenagato | mp4directs.com</w:t>
        <w:br/>
      </w:r>
    </w:p>
    <w:p>
      <w:r>
        <w:t>from runes etched into them, but nothing powerful enough to catch my</w:t>
        <w:br/>
        <w:t>interest.</w:t>
        <w:br/>
        <w:t>“Aunt Helstea, are there stores where I can buy something to help me train</w:t>
        <w:br/>
        <w:t>faster?” I asked as we headed into a store that exclusively sold scarves.</w:t>
        <w:br/>
        <w:t>“Hmm? You mean elixirs? Of course.” Tabitha gave me a confused look, as</w:t>
        <w:br/>
        <w:t>if I had asked some sort of trick question.</w:t>
        <w:br/>
        <w:t>I hadn’t used the elixirs in this world, but if they were anything like the drugs</w:t>
        <w:br/>
        <w:t>available to desperate practitioners in my old world, then I didn’t want to go</w:t>
        <w:br/>
        <w:t>anywhere near them. Then again, if it meant not having to stay here any</w:t>
        <w:br/>
        <w:t>longer…</w:t>
        <w:br/>
        <w:t>“There’s actually a small elixir and medicine shop around the corner if you</w:t>
        <w:br/>
        <w:t>want to go take a look while we shop for some scarves?”</w:t>
        <w:br/>
        <w:t>That was all I needed to hear. I carefully dropped the bags I’d been assigned</w:t>
        <w:br/>
        <w:t>to carry and bolted strategically out of the store.</w:t>
        <w:br/>
        <w:t>“Thank you! I’ll meet you in front of the store,” I shouted on my way out.</w:t>
        <w:br/>
        <w:t>“Kyuu!” ‘Don’t leave me!’</w:t>
        <w:br/>
        <w:t>I saw Sylvie extend a paw toward me in a desperate attempt to escape Ellie’s</w:t>
        <w:br/>
        <w:t>firm hold, but I just gave her a look of condolence before running off.</w:t>
        <w:br/>
        <w:t>Your sacrifice will not be in vain, I thought, sending her a mental salute.</w:t>
        <w:br/>
        <w:t>When I turned the corner as Tabitha had instructed, my face crumpled up in</w:t>
        <w:br/>
        <w:t>bewilderment.</w:t>
        <w:br/>
        <w:t>This was a store?</w:t>
        <w:br/>
        <w:t>The corner led me into a narrow alleyway, probably used by thugs to mug</w:t>
        <w:br/>
        <w:t>unsuspecting passersby. At the end of the narrow alleyway was a dingy shack</w:t>
        <w:br/>
        <w:t>that even rats would find too revolting to live in. The wooden planks making</w:t>
        <w:br/>
        <w:t>up the store looked like they had been painted with moss and fungus, and</w:t>
        <w:br/>
        <w:t>musty, stale air emanated out, drifting toward me. At least it complemented</w:t>
        <w:br/>
        <w:t>the sickly green weeds that crept out from underneath the floorboards as if</w:t>
        <w:br/>
        <w:t>even they didn’t want to be stuck there.</w:t>
        <w:br/>
        <w:t>WINDSOM’S POTIONS AND MEDICINES</w:t>
        <w:br/>
        <w:t>Page 16</w:t>
        <w:br/>
        <w:t>Goldenagato | mp4directs.com</w:t>
        <w:br/>
      </w:r>
    </w:p>
    <w:p>
      <w:r>
        <w:t>I had to tilt my head to read the etched title on the angled sign, which was</w:t>
        <w:br/>
        <w:t>barely attached, dangling by a single nail.</w:t>
        <w:br/>
        <w:t>Did they really sell potions and medicines there? I would be less surprised if</w:t>
        <w:br/>
        <w:t>they sold bottled diseases and poisons.</w:t>
        <w:br/>
        <w:t>“Spare some change, lad?” A haggard voice startled me out of my stupefied</w:t>
        <w:br/>
        <w:t>state.</w:t>
        <w:br/>
        <w:t>Beside me sat a pale old man with a hand stretched out toward me, palm up.</w:t>
        <w:br/>
        <w:t>I immediately took a step back, instinctively layering my body with mana.</w:t>
        <w:br/>
        <w:t>How had I not sensed this old man, who was almost right next to me?</w:t>
        <w:br/>
        <w:t>“You look like you’ve seen a ghost, lad. I’m but a mere aged man asking for</w:t>
        <w:br/>
        <w:t>some change.” The old man’s face wrinkled as he revealed a pearly white</w:t>
        <w:br/>
        <w:t>smile that didn’t match his ragged state.</w:t>
        <w:br/>
        <w:t>“Ah, yeah, sure.” I reached into my pocket for a copper coin, using the</w:t>
        <w:br/>
        <w:t>opportunity to take a closer look at him.</w:t>
        <w:br/>
        <w:t>He looked up at me with milky eyes from under a thick, uncombed bed of</w:t>
        <w:br/>
        <w:t>pepper-tinted hair, which fell to his slightly hunched shoulders. The old</w:t>
        <w:br/>
        <w:t>man’s wizened face, though, didn’t come off as weak and weary, but</w:t>
        <w:br/>
        <w:t>intelligent and bright. I could tell that this man had probably been very</w:t>
        <w:br/>
        <w:t>handsome in his youth, which made me feel all the more disheartened at</w:t>
        <w:br/>
        <w:t>seeing him end up like this.</w:t>
        <w:br/>
        <w:t>“Many thanks, lad.” His gnarled hands nimbly grabbed the coin out of my</w:t>
        <w:br/>
        <w:t>hand with a speed that surprised me.</w:t>
        <w:br/>
        <w:t>Between his middle and index fingers was a coin that was silver instead of</w:t>
        <w:br/>
        <w:t>copper.</w:t>
        <w:br/>
        <w:t>Shit! I gave him a silver coin by mistake. That’s a hundred copper coins!</w:t>
        <w:br/>
        <w:t>“Wait—I meant to give you this…” I reached into my pocket again and made</w:t>
        <w:br/>
        <w:t>sure that this time the coin in my hand was indeed copper. But when I looked</w:t>
        <w:br/>
        <w:t>back up, the old man was gone.</w:t>
        <w:br/>
        <w:t>“What the…” I stood there, utterly bewildered for the third time in five</w:t>
        <w:br/>
        <w:t>minutes.</w:t>
        <w:br/>
        <w:t>Page 17</w:t>
        <w:br/>
        <w:t>Goldenagato | mp4directs.com</w:t>
        <w:br/>
      </w:r>
    </w:p>
    <w:p>
      <w:r>
        <w:t>My money…</w:t>
        <w:br/>
        <w:t>After letting a helpless sigh escape my lips, I took a step toward Windsom’s</w:t>
        <w:br/>
        <w:t>potion shack. I reached for the handle of the wooden door, which seemed</w:t>
        <w:br/>
        <w:t>likely to break upon contact, but I felt a concentration of mana from the</w:t>
        <w:br/>
        <w:t>copper doorknob.</w:t>
        <w:br/>
        <w:t>Coating my hand in mana, I wrapped my fingers around the knob, preparing</w:t>
        <w:br/>
        <w:t>to turn it. A stiff jolt coursed through my hand and up my arm. Thankfully,</w:t>
        <w:br/>
        <w:t>the mana protecting my hand helped me resist the urge to pull away, and I</w:t>
        <w:br/>
        <w:t>forcefully twisted the knob, opening the door.</w:t>
        <w:br/>
        <w:t>As soon as the door unlocked, the shock stopped as well. Pushing open the</w:t>
        <w:br/>
        <w:t>creaking door, I was welcomed by a whiff of something indescribably</w:t>
        <w:br/>
        <w:t>horrendous. The stench was so strong that it immediately triggered a</w:t>
        <w:br/>
        <w:t>coughing fit.</w:t>
        <w:br/>
        <w:t>“Oh, a customer! What can I do for you?” a familiar voice welcomed me.</w:t>
        <w:br/>
        <w:t>“You!” Slouched behind a rickety counter was the same old, homeless man</w:t>
        <w:br/>
        <w:t>who had disappeared after taking my silver coin!</w:t>
        <w:br/>
        <w:t>He gazed at me with an innocent expression. “What brings you in here?”</w:t>
        <w:br/>
        <w:t>“Can I just have my coin back?” I asked through gritted teeth. “I need that</w:t>
        <w:br/>
        <w:t>money for something important. Besides, you said you were homeless.” I</w:t>
        <w:br/>
        <w:t>stuck my hand out expectantly.</w:t>
        <w:br/>
        <w:t>“No, no… I said I was but a mere aged man. Based on the environment</w:t>
        <w:br/>
        <w:t>where you met me and my appearance and demeanor, you assumed I was</w:t>
        <w:br/>
        <w:t>homeless.” He wagged his finger at me in a scolding manner, as if I were the</w:t>
        <w:br/>
        <w:t>one in the wrong. “How about this, you can pick one item here for free as a</w:t>
        <w:br/>
        <w:t>thank you for the present,” he continued in a magnanimous manner while</w:t>
        <w:br/>
        <w:t>twiddling my silver coin between his fingers mockingly.</w:t>
        <w:br/>
        <w:t>My brows twitched in annoyance, but I calmed myself down and quickly</w:t>
        <w:br/>
        <w:t>took a scan around the sorry excuse of a store.</w:t>
        <w:br/>
        <w:t>“Is there even anything in here worth a silver coin?” My voice came out with</w:t>
        <w:br/>
        <w:t>a twinge of frustration in it.</w:t>
        <w:br/>
        <w:t>Page 18</w:t>
        <w:br/>
        <w:t>Goldenagato | mp4directs.com</w:t>
        <w:br/>
      </w:r>
    </w:p>
    <w:p>
      <w:r>
        <w:t>“Of course! I don’t give this chance to just anyone, you know. You simply</w:t>
        <w:br/>
        <w:t>have to choose carefully.” The old man’s eyes gave off the excited twinkle of</w:t>
        <w:br/>
        <w:t>a second-rate gambler with a winning hand.</w:t>
        <w:br/>
        <w:t>I rubbed my temples, but it did little to calm the boiling rage stirring up</w:t>
        <w:br/>
        <w:t>inside of me.</w:t>
        <w:br/>
        <w:t>You must respect the elderly, Arthur.</w:t>
        <w:br/>
        <w:t>You must respect the elderly…</w:t>
        <w:br/>
        <w:t>By this time, my nose had become accustomed to the mysterious stench,</w:t>
        <w:br/>
        <w:t>which was powerful enough to drive even the most ferocious mana beasts</w:t>
        <w:br/>
        <w:t>away. Taking a look through the dust-caked shelves, I became more and</w:t>
        <w:br/>
        <w:t>more amazed at the fact that this place was even still standing.</w:t>
        <w:br/>
        <w:t>“Don’t you ever clean this place, old man?” I asked as I slid my finger along</w:t>
        <w:br/>
        <w:t>one of the shelves. I could probably have built a snowman out of the dust I</w:t>
        <w:br/>
        <w:t>collected.</w:t>
        <w:br/>
        <w:t>“Are you asking an aged man like myself to do manual labor?” He gasped</w:t>
        <w:br/>
        <w:t>sarcastically, putting on a horrified expression.</w:t>
        <w:br/>
        <w:t>“Never mind.” I rolled my eyes at him. I couldn’t gauge the man, and that</w:t>
        <w:br/>
        <w:t>made it all the harder for me to trust him.</w:t>
        <w:br/>
        <w:t>Making my way past the half-open boxes blocking the path, I went toward</w:t>
        <w:br/>
        <w:t>the shelves near the back of the store.</w:t>
        <w:br/>
        <w:t>While scanning through the various vials and containers filled with murky</w:t>
        <w:br/>
        <w:t>liquids and colored pills, I was startled by a small movement from something</w:t>
        <w:br/>
        <w:t>sitting on the top of the shelf.</w:t>
        <w:br/>
        <w:t>Damn it, what was with this place? I couldn’t sense anything in here until it</w:t>
        <w:br/>
        <w:t>was right in front of my nose.</w:t>
        <w:br/>
        <w:t>The figure became clearer as I focused on it; it was a cat, almost pitch black.</w:t>
        <w:br/>
        <w:t>The only parts of its body that wasn’t black were the tufts of white fur in</w:t>
        <w:br/>
        <w:t>front of its ears, but that wasn’t what caught my attention. It was the cat’s</w:t>
        <w:br/>
        <w:t>captivating eyes—eyes that seemed to hold the universe inside them. They</w:t>
        <w:br/>
        <w:t>looked like mirrored night skies sprinkled with bright twinkling stars and</w:t>
        <w:br/>
        <w:t>Page 19</w:t>
        <w:br/>
        <w:t>Goldenagato | mp4directs.com</w:t>
        <w:br/>
      </w:r>
    </w:p>
    <w:p>
      <w:r>
        <w:t>white, vertical-slitted pupils glowing like crescent moons.</w:t>
        <w:br/>
        <w:t>I stared into the cat’s bewitching eyes, and it peered back down at me from</w:t>
        <w:br/>
        <w:t>the top of the shelf with an obvious sense of superiority before turning its</w:t>
        <w:br/>
        <w:t>back and walking away.</w:t>
        <w:br/>
        <w:t>Shaking my head, I returned my attention to the various bottles and</w:t>
        <w:br/>
        <w:t>containers, then noticed a small black box.</w:t>
        <w:br/>
        <w:t>I picked up the plain box—roughly the size of a small jewelry box—and tried</w:t>
        <w:br/>
        <w:t>to open it. With a slight click, the hinge released to reveal a gemstone ring</w:t>
        <w:br/>
        <w:t>inside. I brought the ring closer to my face when the ‘gem’ embedded into the</w:t>
        <w:br/>
        <w:t>ring suddenly squirted something toward me.</w:t>
        <w:br/>
        <w:t>Instantly, I whipped my head to the side so the stream of clear liquid missed</w:t>
        <w:br/>
        <w:t>and landed behind me.</w:t>
        <w:br/>
        <w:t>“Tch… you dodged it.” I turned back to see the old man grumbling while still</w:t>
        <w:br/>
        <w:t>fiddling with my silver coin.</w:t>
        <w:br/>
        <w:t>“What was that?” I asked, a bit shaken.</w:t>
        <w:br/>
        <w:t>“Just water,” the old man said.</w:t>
        <w:br/>
        <w:t>At this point, I felt that if I stayed any longer I might lose my sanity. First, the</w:t>
        <w:br/>
        <w:t>shocking doorknob; now this squirting ring. This old man sure loved his</w:t>
        <w:br/>
        <w:t>pranks—even his cat looked down on me.</w:t>
        <w:br/>
        <w:t>But I was determined. If I could get anything inside the store for free, I was</w:t>
        <w:br/>
        <w:t>going to be sure to get the most valuable item.</w:t>
        <w:br/>
        <w:t>I must’ve spent at least an hour just combing through elixirs I didn’t need.</w:t>
        <w:br/>
        <w:t>Why would a twelve-year-old want an elixir for hair growth?</w:t>
        <w:br/>
        <w:t>“Kyu!” ‘Papa! I’m here!’</w:t>
        <w:br/>
        <w:t>A white blur whizzed past the door, which had been left open, and landed on</w:t>
        <w:br/>
        <w:t>my head.</w:t>
        <w:br/>
        <w:t>“Kuu!” ‘Papa, you left me!’ Sylvie puffed as she smacked my forehead with</w:t>
        <w:br/>
        <w:t>her paw.</w:t>
        <w:br/>
        <w:t>You survived, comrade! I smiled, rubbing her tiny head.</w:t>
        <w:br/>
        <w:t>“Old man, I can’t find anything I—” I began, but the stricken expression on</w:t>
        <w:br/>
        <w:t>Page 20</w:t>
        <w:br/>
        <w:t>Goldenagato | mp4directs.com</w:t>
        <w:br/>
      </w:r>
    </w:p>
    <w:p>
      <w:r>
        <w:t>the old man’s face made me stop. This time he was the one who looked like</w:t>
        <w:br/>
        <w:t>he’d seen a ghost. His already-pale face became whiter and his milky eyes,</w:t>
        <w:br/>
        <w:t>sagging down with old age, looked like full moons.</w:t>
        <w:br/>
        <w:t>“We finally found…”</w:t>
        <w:br/>
        <w:t>“You okay, old man?” I waved my hand in front of him. The shop owner</w:t>
        <w:br/>
        <w:t>shook his head and let out a cough.</w:t>
        <w:br/>
        <w:t>“Yes, I’m quite all right.” His voice quavered.</w:t>
        <w:br/>
        <w:t>“Anyway, old man, I can’t find anything worth taking back with me. Can’t</w:t>
        <w:br/>
        <w:t>you just give me back my money?” I grumbled as I took one last look around</w:t>
        <w:br/>
        <w:t>the store.</w:t>
        <w:br/>
        <w:t>“You really don’t have an eye for anything.” He walked out from behind his</w:t>
        <w:br/>
        <w:t>counter and strolled to one of the shelves in the front corner of the store. “Ah,</w:t>
        <w:br/>
        <w:t>here we are.” Without even looking back, he tossed me a small ball about the</w:t>
        <w:br/>
        <w:t>size of a marble. It was layered in dust but when I wiped it clean, it was clear</w:t>
        <w:br/>
        <w:t>with specks of different colors floating inside it.</w:t>
        <w:br/>
        <w:t>“What is this?” I asked as I brought the orb closer to my face to study it—</w:t>
        <w:br/>
        <w:t>carefully, in case it sprayed me with water, or worse.</w:t>
        <w:br/>
        <w:t>“Don’t worry, it’s something you’re going to need. Now scat. Teasing you</w:t>
        <w:br/>
        <w:t>bores me.” He shooed me off.</w:t>
        <w:br/>
        <w:t>“Okay, okay,” I said, and walked out of the store.</w:t>
        <w:br/>
        <w:t>As I strolled out of the narrow alleyway, taking one last look back at the old</w:t>
        <w:br/>
        <w:t>shack, I spotted the black cat gazing at me, and then Sylvie, before turning</w:t>
        <w:br/>
        <w:t>away as if it had lost interest.</w:t>
        <w:br/>
        <w:t>Thinking little of it, I reached the intersection out of the alley and saw my</w:t>
        <w:br/>
        <w:t>mother and sister seated at a table with Tabitha.</w:t>
        <w:br/>
        <w:t>“Hi, Brother!” Ellie waved, holding a drink with her other hand.</w:t>
        <w:br/>
        <w:t>“Did you find what you were looking for?” Mother asked, setting down her</w:t>
        <w:br/>
        <w:t>own refreshment.</w:t>
        <w:br/>
        <w:t>“I… think?” I scratched my head. I put the clear orb inside my dimension</w:t>
        <w:br/>
        <w:t>ring to study it later, but I didn’t think it was anything special.</w:t>
        <w:br/>
        <w:t>Page 21</w:t>
        <w:br/>
        <w:t>Goldenagato | mp4directs.com</w:t>
        <w:br/>
      </w:r>
    </w:p>
    <w:p>
      <w:r>
        <w:t>“Oh really? That store is famous for having quite the variety of elixirs and</w:t>
        <w:br/>
        <w:t>medicines to help with training. Most of the students in Xyrus go there to</w:t>
        <w:br/>
        <w:t>shop for their training materials.” Tabitha got up, gathering the shopping bags</w:t>
        <w:br/>
        <w:t>from the floor.</w:t>
        <w:br/>
        <w:t>“What? That shabby old place?” I replied, surprised that a bunch of rich</w:t>
        <w:br/>
        <w:t>snobby brats would go out of their way to shop at a rundown shack.</w:t>
        <w:br/>
        <w:t>“Shabby? What are you talking about?” My mother and sister rose too,</w:t>
        <w:br/>
        <w:t>handing me their bags nonchalantly.</w:t>
        <w:br/>
        <w:t>We walked toward the alleyway, and Tabitha pointed at the shop when she</w:t>
        <w:br/>
        <w:t>turned the corner.</w:t>
        <w:br/>
        <w:t>“I wouldn’t say it’s shabby,” she said, sounding confused.</w:t>
        <w:br/>
        <w:t>“Really? If that’s not shabby then I don’t know—”</w:t>
        <w:br/>
        <w:t>My jaw dropped, along with the shopping bags I was carrying.</w:t>
        <w:br/>
        <w:t>In place of the previous narrow alleyway leading toward a worn-down shack</w:t>
        <w:br/>
        <w:t>was a marble-paved road stretching toward a three-story building with a gold</w:t>
        <w:br/>
        <w:t>sign that read:</w:t>
        <w:br/>
        <w:t>XYRUS ELIXIRS</w:t>
        <w:br/>
        <w:t>Page 22</w:t>
        <w:br/>
        <w:t>Goldenagato | mp4directs.com</w:t>
        <w:br/>
      </w:r>
    </w:p>
    <w:p>
      <w:r>
        <w:t>72</w:t>
        <w:br/>
        <w:t>ONE FALLEN</w:t>
        <w:br/>
        <w:t>THROUGHOUT THE REST of the shopping trip, I was in a daze as my thoughts</w:t>
        <w:br/>
        <w:t>lingered on the transformed alleyway.</w:t>
        <w:br/>
        <w:t>Was I already becoming senile?</w:t>
        <w:br/>
        <w:t>“Mom, Aunt Tabitha… Do streets in Xyrus—er—move on their own?” The</w:t>
        <w:br/>
        <w:t>statement sounded crazy, I thought, even though it came from my own lips.</w:t>
        <w:br/>
        <w:t>“Huh? Moving streets?” I could almost see the question marks appear over</w:t>
        <w:br/>
        <w:t>their heads as they gazed quizzically at me.</w:t>
        <w:br/>
        <w:t>“Ah… Never mind.” I let out a sigh as I looked back at the street where</w:t>
        <w:br/>
        <w:t>Xyrus Elixirs now stood.</w:t>
        <w:br/>
        <w:t>“Did something happen at the elixir store, Arthur?” Tabitha asked.</w:t>
        <w:br/>
        <w:t>“You didn’t cause trouble in there, did you?” my mother added.</w:t>
        <w:br/>
        <w:t>“Do you assume I cause trouble every time I’m away, Mother?”</w:t>
        <w:br/>
        <w:t>“Of course,” my mother and my sister responded in unison.</w:t>
        <w:br/>
        <w:t>Ouch.</w:t>
        <w:br/>
        <w:t>I clutched at my chest as I put on a hurt expression, getting a laugh out of</w:t>
        <w:br/>
        <w:t>everyone.</w:t>
        <w:br/>
        <w:t>The rest of the shopping trip went by uneventfully, without any other</w:t>
        <w:br/>
        <w:t>occurrences that broke the laws of matter or physics. My new disciplinary</w:t>
        <w:br/>
        <w:t>committee uniform had to be ordered from school since it was different from</w:t>
        <w:br/>
        <w:t>the rest of the school’s outfits, so there was nothing else I needed to buy.</w:t>
        <w:br/>
        <w:t>Page 23</w:t>
        <w:br/>
        <w:t>Goldenagato | mp4directs.com</w:t>
        <w:br/>
      </w:r>
    </w:p>
    <w:p>
      <w:r>
        <w:t>After hours of shopping, we had a staggering amount of clothes filling the</w:t>
        <w:br/>
        <w:t>numerous bags—probably enough to open up a small store of our own.</w:t>
        <w:br/>
        <w:t>Fortunately, the driver came by every hour or so to relieve us of the bulk of</w:t>
        <w:br/>
        <w:t>our purchases.</w:t>
        <w:br/>
        <w:t>Of that pile, the only clothing that belonged to me was a set of sleepwear I’d</w:t>
        <w:br/>
        <w:t>found too comfortable not to buy. Supposedly it was made from the</w:t>
        <w:br/>
        <w:t>undercoat of cloudsilk deer. The salesman had attempted to explain how the</w:t>
        <w:br/>
        <w:t>fiber diameter related to the softness of the fabric, and the natural qualities of</w:t>
        <w:br/>
        <w:t>the wool made it resistant to water, burns, stains, and sharp objects, but the</w:t>
        <w:br/>
        <w:t>details has been lost on me as I reveled in the feeling of the cloudsilk fabric</w:t>
        <w:br/>
        <w:t>against my skin.</w:t>
        <w:br/>
        <w:t>As we walked back through the streets, we enjoyed the sight of a Xyrus</w:t>
        <w:br/>
        <w:t>sunset. The sun slowly sank below the edge of the floating city, casting the</w:t>
        <w:br/>
        <w:t>buildings around us into cool evening shadows.</w:t>
        <w:br/>
        <w:t>When we reached the carriage waiting for us on the other end of the shopping</w:t>
        <w:br/>
        <w:t>district, I noticed that there was a separate wagon attached to the back,</w:t>
        <w:br/>
        <w:t>holding all the clothes and accessories we—they—had bought.</w:t>
        <w:br/>
        <w:t>“Mom, I’m going to stop by Xyrus before heading back home,” I said after</w:t>
        <w:br/>
        <w:t>placing the last of the bags I was holding onto the wagon.</w:t>
        <w:br/>
        <w:t>“Why? Is something wrong?” A jolt of panic flashed in my mother’s eyes.</w:t>
        <w:br/>
        <w:t>“No,” I said with a chuckle. “I just thought it wouldn’t be good to keep</w:t>
        <w:br/>
        <w:t>everyone wondering if I was dead or alive.”</w:t>
        <w:br/>
        <w:t>“Ahh, just that. Go on, then—of course you should tell everyone you’re back</w:t>
        <w:br/>
        <w:t>safe and sound. Just don’t make any other detours on the way back,” my</w:t>
        <w:br/>
        <w:t>mother responded, pinching my nose as she gave me a stern look.</w:t>
        <w:br/>
        <w:t>“Gotcha,” I replied, my voice sounding nasally.</w:t>
        <w:br/>
        <w:t>Sylvie and I watched as everyone climbed into the carriage and left. Waving</w:t>
        <w:br/>
        <w:t>to my sister, who was yelling that I had to be back in time for dinner, I turned</w:t>
        <w:br/>
        <w:t>and headed toward Xyrus Academy.</w:t>
        <w:br/>
        <w:t>Page 24</w:t>
        <w:br/>
        <w:t>Goldenagato | mp4directs.com</w:t>
        <w:br/>
      </w:r>
    </w:p>
    <w:p>
      <w:r>
        <w:t>Xyrus Academy wasn’t too far from the shopping district. As I walked, true</w:t>
        <w:br/>
        <w:t>sunset began somewhere on the unseen horizon, and the blue sky bloomed</w:t>
        <w:br/>
        <w:t>with gold and orange as we made our way toward Director Goodsky’s office,</w:t>
        <w:br/>
        <w:t>which was on the top floor of a towering structure that afforded her a view of</w:t>
        <w:br/>
        <w:t>the entire campus.</w:t>
        <w:br/>
        <w:t>As I neared the academy towers, my mind begin to wander back to things I</w:t>
        <w:br/>
        <w:t>didn’t want to think about. I willed mana into my body and jumped up to the</w:t>
        <w:br/>
        <w:t>roof of a nearby building. As I surged over the rooftops from one building to</w:t>
        <w:br/>
        <w:t>the next, the view around me became an indistinct blur—the only thing</w:t>
        <w:br/>
        <w:t>clearly visible was Sylvie, who was racing alongside me, enjoying the breeze.</w:t>
        <w:br/>
        <w:t>It still wasn’t enough to cleanse the unwanted images from my mind.</w:t>
        <w:br/>
        <w:t>The scene of Alea’s last moments kept flashing through my memory. How</w:t>
        <w:br/>
        <w:t>she, in all her glory and might, had still been afraid of dying… dying alone.</w:t>
        <w:br/>
        <w:t>What if it had not been Alea, but Tess who I held in my arms as she took her</w:t>
        <w:br/>
        <w:t>last breath?</w:t>
        <w:br/>
        <w:t>I shivered at the thought.</w:t>
        <w:br/>
        <w:t>How was she doing? Was she well? Had her assimilation gone through all</w:t>
        <w:br/>
        <w:t>right? What if something had gone wrong?</w:t>
        <w:br/>
        <w:t>No. You can’t think like that, Arthur. Positive thoughts…</w:t>
        <w:br/>
        <w:t>Gritting my teeth, I willed more mana into my body and sped up.</w:t>
        <w:br/>
        <w:t>Without the seal inhibiting me, I felt the deep influence of mana surrounding</w:t>
        <w:br/>
        <w:t>everything. I ran faster—as fast as I could possibly go, as if running away</w:t>
        <w:br/>
        <w:t>from my own thoughts.</w:t>
        <w:br/>
        <w:t>I practiced utilizing mana to push myself beyond my limits; explosive blasts</w:t>
        <w:br/>
        <w:t>beneath my feet propelled me into the air and gusts of wind carried me great</w:t>
        <w:br/>
        <w:t>lengths forward so that I nearly flew over the rooftops.</w:t>
        <w:br/>
        <w:t>I’d noticed it before, but now I saw it even more strongly: The more my</w:t>
        <w:br/>
        <w:t>mana core evolved, the more sensitive I became to mana. I could even go as</w:t>
        <w:br/>
        <w:t>far as to say I was becoming more integrated with the mana around me.</w:t>
        <w:br/>
        <w:t>I thought back to when I’d first met Virion. I wasn’t nearly as sensitive to</w:t>
        <w:br/>
        <w:t>Page 25</w:t>
        <w:br/>
        <w:t>Goldenagato | mp4directs.com</w:t>
        <w:br/>
      </w:r>
    </w:p>
    <w:p>
      <w:r>
        <w:t>mana back then, but I had still seen how the mana around him would</w:t>
        <w:br/>
        <w:t>fluctuate and move to accommodate his presence. Even though both Virion</w:t>
        <w:br/>
        <w:t>and Director Goodsky were wind-attribute mages, the ways they influenced</w:t>
        <w:br/>
        <w:t>the mana around them were vastly different.</w:t>
        <w:br/>
        <w:t>For Director Goodsky, the mana formed light breezes of wind that danced</w:t>
        <w:br/>
        <w:t>around her; for Virion, it was the opposite. The mana affected the air around</w:t>
        <w:br/>
        <w:t>Gramps by completely expelling any wind in his vicinity. It wasn’t usually</w:t>
        <w:br/>
        <w:t>noticeable, but when he switched into fighting mode, it felt like even the air</w:t>
        <w:br/>
        <w:t>was afraid to move near him.</w:t>
        <w:br/>
        <w:t>If that sort of phenomenon occurred naturally around a silver core mage,</w:t>
        <w:br/>
        <w:t>what might happen when they broke through to the white stage?</w:t>
        <w:br/>
        <w:t>With a twinge of regret, I realized Alea was the only white core mage I’d met</w:t>
        <w:br/>
        <w:t>in person so far. Yet, because her mana core had been completely shattered</w:t>
        <w:br/>
        <w:t>by the black spike piercing her, even the mana had disregarded her, as if she</w:t>
        <w:br/>
        <w:t>were no longer loved by nature.</w:t>
        <w:br/>
        <w:t>“Kyu!” ‘We’re almost here!’</w:t>
        <w:br/>
        <w:t>Sylvie’s chirpy voice snapped me out of my thoughts as I focused my gaze</w:t>
        <w:br/>
        <w:t>onto the light coming from the window of Director Goodsky’s office.</w:t>
        <w:br/>
        <w:t>Sylvie, come over here.</w:t>
        <w:br/>
        <w:t>My bond jumped into my arms as I prepared to take off. The academy ground</w:t>
        <w:br/>
        <w:t>had a barrier that repelled anything with a mana core or beast core that wasn't</w:t>
        <w:br/>
        <w:t>permitted to enter. I had my DC uniform in my dimension ring, along with</w:t>
        <w:br/>
        <w:t>the knife that we used for our authorization, so I wouldn’t set off the alarm;</w:t>
        <w:br/>
        <w:t>Sylvie, on the other hand, might, if she wasn’t attached to me.</w:t>
        <w:br/>
        <w:t>I concentrated the mana from my core and willed it to take the form of wind</w:t>
        <w:br/>
        <w:t>underneath the soles of my feet. Then I leaped off the edge of the roof of the</w:t>
        <w:br/>
        <w:t>building I was on with as much strength as I could muster.</w:t>
        <w:br/>
        <w:t>I felt the building shudder beneath me as a whirlwind sprung up and</w:t>
        <w:br/>
        <w:t>propelled me higher. I must’ve been about a hundred yards in the air when I</w:t>
        <w:br/>
        <w:t>realized that, given my trajectory and the speed at which I was traveling, I</w:t>
        <w:br/>
        <w:t>Page 26</w:t>
        <w:br/>
        <w:t>Goldenagato | mp4directs.com</w:t>
        <w:br/>
      </w:r>
    </w:p>
    <w:p>
      <w:r>
        <w:t>probably wasn’t going to make it all the way to the next building.</w:t>
        <w:br/>
        <w:t>“Hold on, Sylv!”</w:t>
        <w:br/>
        <w:t>The anxiety faded and excitement boiled within me as I yelled over the</w:t>
        <w:br/>
        <w:t>rushing wind. I felt Sylvie’s paws clinging to my shirt, and held her tighter as</w:t>
        <w:br/>
        <w:t>well.</w:t>
        <w:br/>
        <w:t>Biting my lip with concentration, I drove all my unwanted thoughts away.</w:t>
        <w:br/>
        <w:t>Then, shifting my bodyweight so that my feet were right underneath me, I</w:t>
        <w:br/>
        <w:t>turned in midair and released a roundhouse kick.</w:t>
        <w:br/>
        <w:t>The skill I activated—Draft Step—was the one I’d used against Theo. It</w:t>
        <w:br/>
        <w:t>allowed me to accelerate or change direction by using an opposing force of</w:t>
        <w:br/>
        <w:t>wind to push against my feet. Of course, this time it consumed a lot more</w:t>
        <w:br/>
        <w:t>mana, as I was basically changing direction mid-air and at a much greater</w:t>
        <w:br/>
        <w:t>speed, but I got the outcome I had hoped for.</w:t>
        <w:br/>
        <w:t>With the boost in speed I got from Draft Step, I was once again on course,</w:t>
        <w:br/>
        <w:t>headed straight toward the rooftop of the building Director Goodsky’s office</w:t>
        <w:br/>
        <w:t>was in.</w:t>
        <w:br/>
        <w:t>Whether I was drunk from the adrenaline rush or just trying to forcefully rid</w:t>
        <w:br/>
        <w:t>myself of the depressing memories that lingered at the back of my mind, I</w:t>
        <w:br/>
        <w:t>couldn’t help but let out a soul-cleansing roar. Though I’d flown through the</w:t>
        <w:br/>
        <w:t>air on Sylvie’s back when she rescued me from the depths of Widow’s Crypt,</w:t>
        <w:br/>
        <w:t>this was a very different sensation.</w:t>
        <w:br/>
        <w:t>I belatedly realized that I hadn't quite planned my landing, and I noisily</w:t>
        <w:br/>
        <w:t>crashed against several unidentified objects. Despite destroying some of the</w:t>
        <w:br/>
        <w:t>roof, I somehow managed to land on my feet.</w:t>
        <w:br/>
        <w:t>“Kyu!” ‘That was fun! Let’s do that again!’</w:t>
        <w:br/>
        <w:t>Sylvie hopped in circles around me, chirping for a second round.</w:t>
        <w:br/>
        <w:t>Patting the dust from my clothes, I looked up.</w:t>
        <w:br/>
        <w:t>From the edge of the building, I could see something I’d never experienced,</w:t>
        <w:br/>
        <w:t>not even in my past life.</w:t>
        <w:br/>
        <w:t>Xyrus was a floating city; I seemed to constantly forget this fact. From up</w:t>
        <w:br/>
        <w:t>Page 27</w:t>
        <w:br/>
        <w:t>Goldenagato | mp4directs.com</w:t>
        <w:br/>
      </w:r>
    </w:p>
    <w:p>
      <w:r>
        <w:t>here I was able to see the edge of the city, with isolated clouds floating</w:t>
        <w:br/>
        <w:t>nearby. I stood there, mesmerized, as the rays from the setting sun hit the</w:t>
        <w:br/>
        <w:t>clouds at an angle that made them appear fiery red. Contrasting against the</w:t>
        <w:br/>
        <w:t>sun-kissed sky below was a curtain of serene purple—the atmosphere.</w:t>
        <w:br/>
        <w:t>“Kyu…” Sylvie propped her head up on the ledge as she gazed silently as</w:t>
        <w:br/>
        <w:t>well.</w:t>
        <w:br/>
        <w:t>The word ‘breathtaking’ wasn’t just an expression in this case. It was as if</w:t>
        <w:br/>
        <w:t>Xyrus City were floating on an endless sea of soft marigold that blended</w:t>
        <w:br/>
        <w:t>harmoniously with the starry night above. The view, which seemed like</w:t>
        <w:br/>
        <w:t>something out of a fairy tale, was only made possible by the city’s high</w:t>
        <w:br/>
        <w:t>elevation.</w:t>
        <w:br/>
        <w:t>I took a metal necklace from my dimension ring and fiddled with it</w:t>
        <w:br/>
        <w:t>mindlessly as I stood there leaning against the ledge of the building. For</w:t>
        <w:br/>
        <w:t>those few moments, I was almost able to forget about what happened back in</w:t>
        <w:br/>
        <w:t>the dungeon; for that brief period of time, the world seemed at peace.</w:t>
        <w:br/>
        <w:t>“Quite the view, isn’t it?” a familiar voice said from behind me.</w:t>
        <w:br/>
        <w:t>“It is,” I replied without turning back.</w:t>
        <w:br/>
        <w:t>“It’s my most treasured spot, you know. I come here often when I want to</w:t>
        <w:br/>
        <w:t>rest my mind,” she said softly.</w:t>
        <w:br/>
        <w:t>“Mm.”</w:t>
        <w:br/>
        <w:t>“I see you made quite the landing. I’ll have to have Tricia come clean all this</w:t>
        <w:br/>
        <w:t>up.”</w:t>
        <w:br/>
        <w:t>“I apologize for that. I’ll help as well.”</w:t>
        <w:br/>
        <w:t>“I heard your battle cry. I suspect the whole school will be wondering what</w:t>
        <w:br/>
        <w:t>happened.”</w:t>
        <w:br/>
        <w:t>I gave a stifled laugh and waited for Goodsky to come stand next to us, but</w:t>
        <w:br/>
        <w:t>instead, she stayed where she was.</w:t>
        <w:br/>
        <w:t>“You’re not going to ask me how I’m still alive?” I asked, my eyes never</w:t>
        <w:br/>
        <w:t>straying from the view of the horizon.</w:t>
        <w:br/>
        <w:t>“It didn’t seem like the right time to ask. I’m just glad you are alive and</w:t>
        <w:br/>
        <w:t>Page 28</w:t>
        <w:br/>
        <w:t>Goldenagato | mp4directs.com</w:t>
        <w:br/>
      </w:r>
    </w:p>
    <w:p>
      <w:r>
        <w:t>well.” Goodsky’s voice was quiet, almost delicate.</w:t>
        <w:br/>
        <w:t>“I’m well?” I asked myself under my breath. Then, “Am I well?” I repeated,</w:t>
        <w:br/>
        <w:t>loud enough for her to hear, a tinge of sadness evident in my tone.</w:t>
        <w:br/>
        <w:t>I looked down at the necklace I held. It was a small, bloodstained slate of</w:t>
        <w:br/>
        <w:t>metal attached to a crude chain. Engraved on that slate was a picture of six</w:t>
        <w:br/>
        <w:t>lances forming a circle; underneath the insignia were the initials A.T.</w:t>
        <w:br/>
        <w:t>Tracing the letters with my thumb, I considered how much the pendant</w:t>
        <w:br/>
        <w:t>looked like the “dog tags” worn by soldiers during ancient times in my old</w:t>
        <w:br/>
        <w:t>world to identify them in case their corpses were mangled past the point of</w:t>
        <w:br/>
        <w:t>recognition.</w:t>
        <w:br/>
        <w:t>“What exactly happened down there, Arthur?” Director Goodsky’s voice was</w:t>
        <w:br/>
        <w:t>hesitant.</w:t>
        <w:br/>
        <w:t>Turning to face her with the best half-smile I could muster, I tossed the tag</w:t>
        <w:br/>
        <w:t>over to her.</w:t>
        <w:br/>
        <w:t>“This was what happened,” I replied as Goodsky let out a soft gasp, one hand</w:t>
        <w:br/>
        <w:t>covering her mouth while the other held the necklace.</w:t>
        <w:br/>
        <w:t>Page 29</w:t>
        <w:br/>
        <w:t>Goldenagato | mp4directs.com</w:t>
        <w:br/>
      </w:r>
    </w:p>
    <w:p>
      <w:r>
        <w:t>73</w:t>
        <w:br/>
        <w:t>A WILL’S LAST BREATH</w:t>
        <w:br/>
        <w:t>CYNTHIA GOODSKY</w:t>
        <w:br/>
        <w:t>The Council had handed these simple adamantine tags, engraved with the</w:t>
        <w:br/>
        <w:t>owner’s initials, to each of the Six Lances. The concept had actually been</w:t>
        <w:br/>
        <w:t>thought up by the Lances themselves.</w:t>
        <w:br/>
        <w:t>They had explained to the Council that they needed something made of an</w:t>
        <w:br/>
        <w:t>almost indestructible material so that even if their bodies were obliterated, the</w:t>
        <w:br/>
        <w:t>necklace would still be intact and could be used as identification. It would be</w:t>
        <w:br/>
        <w:t>a memento mori for them—a grim reminder that they could die at any time.</w:t>
        <w:br/>
        <w:t>I distinctly remembered that the Council had joked—their relaxed manner a</w:t>
        <w:br/>
        <w:t>sharp contrast to the solemn faces of the Six Lances—and asked if there was</w:t>
        <w:br/>
        <w:t>anything even capable of destroying their bodies past the point of</w:t>
        <w:br/>
        <w:t>recognition. I recalled chuckling alongside them, even though I knew…</w:t>
        <w:br/>
        <w:t>Even though I knew that there were beings capable of wiping the crowned</w:t>
        <w:br/>
        <w:t>Lances off the face of this planet.</w:t>
        <w:br/>
        <w:t>But why… why was I seeing this tag so soon? It was too early—they</w:t>
        <w:br/>
        <w:t>shouldn’t be moving this early. I had estimated it would take at least another</w:t>
        <w:br/>
        <w:t>fifteen to twenty years before they began making their moves.</w:t>
        <w:br/>
        <w:t>I’d thought I had time.</w:t>
        <w:br/>
        <w:t>I thought we had time…</w:t>
        <w:br/>
        <w:t>“Director?” Arthur’s inquisitive voice shook me out of my daze.</w:t>
        <w:br/>
        <w:t>“Ah, yes… Arthur, do you mind if I hold on to this? It’s safe to assume that</w:t>
        <w:br/>
        <w:t>Page 30</w:t>
        <w:br/>
        <w:t>Goldenagato | mp4directs.com</w:t>
        <w:br/>
      </w:r>
    </w:p>
    <w:p>
      <w:r>
        <w:t>the Council will want this back.” I took careful notice of the tone of my voice</w:t>
        <w:br/>
        <w:t>to make sure I aroused no suspicion from Arthur. The boy was abnormally</w:t>
        <w:br/>
        <w:t>sharp.</w:t>
        <w:br/>
        <w:t>“Things are changing, aren’t they.” It was supposed to be a question, but by</w:t>
        <w:br/>
        <w:t>the tone of Arthur’s voice, it sounded like a statement with conviction.</w:t>
        <w:br/>
        <w:t>Was it wise for me to tell him? Or did he already know something?</w:t>
        <w:br/>
        <w:t>“Yes, but it isn’t something for you to worry about. Not yet, at least.” I knew</w:t>
        <w:br/>
        <w:t>my smile and comforting words wouldn’t reach him. “Arthur, you may forget</w:t>
        <w:br/>
        <w:t>sometimes—hell, even I tend to forget at times—but you are still a child. A</w:t>
        <w:br/>
        <w:t>strong child with limitless potential, yes, but a child nevertheless. Let us</w:t>
        <w:br/>
        <w:t>adults shoulder the burden for now; your time will come, whether you wish</w:t>
        <w:br/>
        <w:t>for it or not.” As I said this, I realized this message was more for myself than</w:t>
        <w:br/>
        <w:t>for Arthur.</w:t>
        <w:br/>
        <w:t>Yes, he was a child. It wouldn’t be fair for him to become involved in the</w:t>
        <w:br/>
        <w:t>affairs of the Continent… but if he already knew…</w:t>
        <w:br/>
        <w:t>“Did you perhaps… see whatever Alea fought against?” I had to choose my</w:t>
        <w:br/>
        <w:t>words carefully to make sure my question didn’t give anything away.</w:t>
        <w:br/>
        <w:t>“No, I didn’t.” The answer was said with full confidence, but for some reason</w:t>
        <w:br/>
        <w:t>his words made me suspicious.</w:t>
        <w:br/>
        <w:t>However, there was no use in suspecting the boy. It wouldn’t make sense for</w:t>
        <w:br/>
        <w:t>him to hide anything about an event like this.</w:t>
        <w:br/>
        <w:t>Still… I was glad he didn’t seem to have figured anything out.</w:t>
        <w:br/>
        <w:t>“I see. Well, enough about this topic. You must be worried about how</w:t>
        <w:br/>
        <w:t>everyone is doing.” I gave a soft, relieved smile as I said this.</w:t>
        <w:br/>
        <w:t>ARTHUR LEYWIN</w:t>
        <w:br/>
        <w:t>The director’s response somehow left a bad taste in my mouth. She sounded</w:t>
        <w:br/>
        <w:t>almost relieved by my words.</w:t>
        <w:br/>
        <w:t>“Yeah, how is everyone doing?” In the end, I decided to move on. There was</w:t>
        <w:br/>
        <w:t>no point in being suspicious of everyone around me. I would just assume she</w:t>
        <w:br/>
        <w:t>had avoided asking about the details for my sake.</w:t>
        <w:br/>
        <w:t>Page 31</w:t>
        <w:br/>
        <w:t>Goldenagato | mp4directs.com</w:t>
        <w:br/>
      </w:r>
    </w:p>
    <w:p>
      <w:r>
        <w:t>“As you may have already deduced, your classmates weren’t very badly</w:t>
        <w:br/>
        <w:t>injured. We sent them to the guild infirmary hall to be cared for, and</w:t>
        <w:br/>
        <w:t>thankfully, most were able to come to school today. Professor Glory was</w:t>
        <w:br/>
        <w:t>actually the most wounded, but she refused healing until all her students were</w:t>
        <w:br/>
        <w:t>treated. I heard she even paid a visit to your family to notify them of your</w:t>
        <w:br/>
        <w:t>disappearance after transporting everyone back.”</w:t>
        <w:br/>
        <w:t>“That’s good, that’s good. And… how is Tess doing?” I inquired.</w:t>
        <w:br/>
        <w:t>Goodsky’s face wrinkled a bit, and she displayed an obvious hesitation.</w:t>
        <w:br/>
        <w:t>“Tess… Tess is okay,” she replied. I could tell she was choosing her words</w:t>
        <w:br/>
        <w:t>carefully.</w:t>
        <w:br/>
        <w:t>“What exactly do you mean by that?” I raised a brow, probing for a more</w:t>
        <w:br/>
        <w:t>detailed response while an uneasy feeling started to stir within me.</w:t>
        <w:br/>
        <w:t>“There were some… complications in the final stages of her assimilation.”</w:t>
        <w:br/>
        <w:t>She spoke quietly. “Virion is currently looking after her, but she has yet to</w:t>
        <w:br/>
        <w:t>awaken.”</w:t>
        <w:br/>
        <w:t>“Complications?” My voice came out a bit fiercer than I intended it to be.</w:t>
        <w:br/>
        <w:t>“You need to understand that the final leg of assimilation is when the beast</w:t>
        <w:br/>
        <w:t>will struggles the hardest. Right now, Tessia and the elderwood guardian are</w:t>
        <w:br/>
        <w:t>fighting for control. Thus far, there has never been a case where the receiver</w:t>
        <w:br/>
        <w:t>of the will falls into a coma to this extent. Our theory is that there must be</w:t>
        <w:br/>
        <w:t>something peculiar about the beast will you gave her, Arthur,” replied</w:t>
        <w:br/>
        <w:t>Goodsky earnestly.</w:t>
        <w:br/>
        <w:t>Wait… was this my fault? Had I put Tess in danger? A flurry of thoughts</w:t>
        <w:br/>
        <w:t>raced through my mind as I tried to think of an explanation for why such a</w:t>
        <w:br/>
        <w:t>thing might have occurred.</w:t>
        <w:br/>
        <w:t>There was something peculiar about the elderwood guardian. What was it? It</w:t>
        <w:br/>
        <w:t>was strong, but was it stronger than other S-class mana beasts? Since it had</w:t>
        <w:br/>
        <w:t>been my first time fighting one, I wouldn’t know.</w:t>
        <w:br/>
        <w:t>Peculiar…?</w:t>
        <w:br/>
        <w:t>My mind flashed back to the dungeon, and more specifically, to what Alea</w:t>
        <w:br/>
        <w:t>Page 32</w:t>
        <w:br/>
        <w:t>Goldenagato | mp4directs.com</w:t>
        <w:br/>
      </w:r>
    </w:p>
    <w:p>
      <w:r>
        <w:t>had told me. She had mentioned that the black-horned demons were causing</w:t>
        <w:br/>
        <w:t>the monsters to mutate and grow stronger.</w:t>
        <w:br/>
        <w:t>Was that what had happened? Had I given Tess a potentially corrupted beast</w:t>
        <w:br/>
        <w:t>core? No, I couldn’t have. I remembered Alea explaining how the beast core</w:t>
        <w:br/>
        <w:t>of the serpent she defeated had mysteriously disappeared. Shouldn’t that have</w:t>
        <w:br/>
        <w:t>happened to the elderwood guardian’s beast core as well, then, if it was</w:t>
        <w:br/>
        <w:t>tainted?</w:t>
        <w:br/>
        <w:t>“Arthur? Are you okay?” Director Goodsky’s concerned voice stirred me</w:t>
        <w:br/>
        <w:t>from the deep abyss of my thoughts.</w:t>
        <w:br/>
        <w:t>“Yeah, just thinking,” I said as I stared blankly at the night view of the city.</w:t>
        <w:br/>
        <w:t>“In any case, Virion is currently looking after her in your training room.</w:t>
        <w:br/>
        <w:t>Would you like to go visit them now?” Director Goodsky gave me a</w:t>
        <w:br/>
        <w:t>reassuring smile.</w:t>
        <w:br/>
        <w:t>“Yeah, I’d like that.”</w:t>
        <w:br/>
        <w:t>“Go on ahead, then, because even I have not been updated on the situation.</w:t>
        <w:br/>
        <w:t>Virion has not let anyone in, but I feel like you’d be an exception. I must</w:t>
        <w:br/>
        <w:t>make a trip to the Council to inform them of what happened.” When she</w:t>
        <w:br/>
        <w:t>mentioned the Council, Goodsky suddenly looked infinitely older.</w:t>
        <w:br/>
        <w:t>“Is it okay for the Council to meet without Grandpa Virion present?” I asked.</w:t>
        <w:br/>
        <w:t>Director Goodsky shook her head before replying, “Virion is in no state to be</w:t>
        <w:br/>
        <w:t>bothered with this matter, not while his precious granddaughter is</w:t>
        <w:br/>
        <w:t>unconscious. And besides, him being there with Tess is the only reason</w:t>
        <w:br/>
        <w:t>Alduin and Merial can stand to be away from their daughter and remain with</w:t>
        <w:br/>
        <w:t>the Council.”</w:t>
        <w:br/>
        <w:t>“I see. Well, I hope you keep me informed on this matter.” I made my way to</w:t>
        <w:br/>
        <w:t>the door.</w:t>
        <w:br/>
        <w:t>“My only concern is that you may have to be a lot more involved this time</w:t>
        <w:br/>
        <w:t>than you’d wish to be.” Director Goodsky heaved a sigh, then a gust of wind</w:t>
        <w:br/>
        <w:t>enveloped her and whisked her away.</w:t>
        <w:br/>
        <w:t>Page 33</w:t>
        <w:br/>
        <w:t>Goldenagato | mp4directs.com</w:t>
        <w:br/>
      </w:r>
    </w:p>
    <w:p>
      <w:r>
        <w:t>As I made my way down, riding the elevator, I felt Sylvie bristle.</w:t>
        <w:br/>
        <w:t>‘I feel Mama.’</w:t>
        <w:br/>
        <w:t>I walked slowly toward the training room that had been assigned to me, my</w:t>
        <w:br/>
        <w:t>feet seeming to weigh a lot more than they should. I didn’t know how I’d</w:t>
        <w:br/>
        <w:t>react if Tess were injured. I decided it wasn’t necessary to visit everyone else</w:t>
        <w:br/>
        <w:t>right away—I knew they were all safe.</w:t>
        <w:br/>
        <w:t>‘I said, “I feel Mama!”’ Sylvie thumped my forehead with her paw.</w:t>
        <w:br/>
        <w:t>“I know!” I waved her paw away before turning my focus back to the giant</w:t>
        <w:br/>
        <w:t>double-door entrance I was approaching. “Ouch.” The skin under my</w:t>
        <w:br/>
        <w:t>dimension ring suddenly burned, as if something wanted to come out of the</w:t>
        <w:br/>
        <w:t>ring.</w:t>
        <w:br/>
        <w:t>Ignoring it—I had more pressing matters to deal with—I placed both palms</w:t>
        <w:br/>
        <w:t>on the surface of the door and pushed it inward.</w:t>
        <w:br/>
        <w:t>When the door swung open, an unfamiliar, sinister aura visibly surged</w:t>
        <w:br/>
        <w:t>forward in an attempt to trap me. This dark fog felt like thousands of thorny</w:t>
        <w:br/>
        <w:t>vines as it coiled around my arms and legs.</w:t>
        <w:br/>
        <w:t>“Who’s th—Arthur?” I heard Grandpa Virion’s husky voice boom from</w:t>
        <w:br/>
        <w:t>within a noticeably dark wave. It seemed to be emanating from a particular</w:t>
        <w:br/>
        <w:t>focal point.</w:t>
        <w:br/>
        <w:t>“Yeah, it’s me, Gramps! What’s going on?” I yelled, over what sounded like</w:t>
        <w:br/>
        <w:t>the crashing of an ocean’s waves against a cliff.</w:t>
        <w:br/>
        <w:t>“God, am I glad you’re still alive, brat. I’m becoming somewhat thankful for</w:t>
        <w:br/>
        <w:t>your cockroach-like tenacity. Come over here, I need your help!”</w:t>
        <w:br/>
        <w:t>Still confused by what was happening, I chose to ignore Gramps’ slightly</w:t>
        <w:br/>
        <w:t>insulting metaphor and walked carefully toward him. The aura grew stronger;</w:t>
        <w:br/>
        <w:t>something was making small tears in my clothing—and in my skin, which</w:t>
        <w:br/>
        <w:t>was starting to bleed.</w:t>
        <w:br/>
        <w:t>Willing mana to shield both Sylvie and myself, I made my way toward the</w:t>
        <w:br/>
        <w:t>source of the aura, using Grandpa Virion’s hazy figure as a guide. Each step</w:t>
        <w:br/>
        <w:t>felt like I was pushing against a reinforced wall. As I got closer, I could</w:t>
        <w:br/>
        <w:t>Page 34</w:t>
        <w:br/>
        <w:t>Goldenagato | mp4directs.com</w:t>
        <w:br/>
      </w:r>
    </w:p>
    <w:p>
      <w:r>
        <w:t>faintly make out a figure lying in front of Gramps—the source of this aura.</w:t>
        <w:br/>
        <w:t>By the time I finally reached Grandpa Virion, I was wincing from the searing</w:t>
        <w:br/>
        <w:t>pain caused by my dimension ring; the pain had grown more intense as I’d</w:t>
        <w:br/>
        <w:t>drawn near. Gramps wasn’t in good shape; his pale face was drenched in</w:t>
        <w:br/>
        <w:t>sweat as he tried his best to suppress the oppressive aura emanating from the</w:t>
        <w:br/>
        <w:t>figure at his feet, but to little avail.</w:t>
        <w:br/>
        <w:t>I took a closer look, and what I saw made my eyes widen in surprise.</w:t>
        <w:br/>
        <w:t>“What in the… Tess?”</w:t>
        <w:br/>
        <w:t>Tendrils of vines completely enclosed the figure I assumed was Tess. The</w:t>
        <w:br/>
        <w:t>thick, dark aura had made it difficult for me to make out what it was from a</w:t>
        <w:br/>
        <w:t>distance.</w:t>
        <w:br/>
        <w:t>“How much time has passed on the outside, brat? I think I’ve been holding in</w:t>
        <w:br/>
        <w:t>this foul aura for a day or so—since she came back from the dungeon.” He</w:t>
        <w:br/>
        <w:t>gave me a weary chuckle.</w:t>
        <w:br/>
        <w:t>“What’s happening to her, Gramps?” I didn’t remember anything like this</w:t>
        <w:br/>
        <w:t>happening back when I was assimilating Sylvia’s dragon will.</w:t>
        <w:br/>
        <w:t>“Honestly, I’m not sure. Typically, the purpose of assimilation is to enable</w:t>
        <w:br/>
        <w:t>the host’s body to gradually withstand and control the beast will’s power, but</w:t>
        <w:br/>
        <w:t>in this case, it seems to be the opposite. I’m beginning to worry that this</w:t>
        <w:br/>
        <w:t>beast’s will is trying to take over Tess’s body.” Grandpa Virion’s shaking</w:t>
        <w:br/>
        <w:t>voice was filled with unease.</w:t>
        <w:br/>
        <w:t>“How is that possible? I’ve never heard of anything like that happening.” My</w:t>
        <w:br/>
        <w:t>brows furrowed as I searched my mind for a possible cause. My thoughts</w:t>
        <w:br/>
        <w:t>kept going back to the mana beasts that had been corrupted by the black-</w:t>
        <w:br/>
        <w:t>horned demons.</w:t>
        <w:br/>
        <w:t>“I’m not so sure. I feel like that elderwood guardian you fought might’ve</w:t>
        <w:br/>
        <w:t>been mutated.” I could tell by Virion’s hoarse voice that he was most likely at</w:t>
        <w:br/>
        <w:t>his breaking point.</w:t>
        <w:br/>
        <w:t>I moved forward, ready to take over for Gramps, still ignoring the burning</w:t>
        <w:br/>
        <w:t>sensation from my ring, though it was growing ever more painful.</w:t>
        <w:br/>
        <w:t>Page 35</w:t>
        <w:br/>
        <w:t>Goldenagato | mp4directs.com</w:t>
        <w:br/>
      </w:r>
    </w:p>
    <w:p>
      <w:r>
        <w:t>It happened even before my hands touched the surface of the cocoon Tess</w:t>
        <w:br/>
        <w:t>was in.</w:t>
        <w:br/>
        <w:t>I recognized the sound of flesh tearing and instantly, instinctively shifted my</w:t>
        <w:br/>
        <w:t>body in hopes of dodging in time.</w:t>
        <w:br/>
        <w:t>“Kyu!” ‘Papa!’</w:t>
        <w:br/>
        <w:t>“Arthur!”</w:t>
        <w:br/>
        <w:t>Sylvie’s and Virion’s voices were muffled against the pounding of my</w:t>
        <w:br/>
        <w:t>eardrums.</w:t>
        <w:br/>
        <w:t>Page 36</w:t>
        <w:br/>
        <w:t>Goldenagato | mp4directs.com</w:t>
        <w:br/>
      </w:r>
    </w:p>
    <w:p>
      <w:r>
        <w:t>74</w:t>
        <w:br/>
        <w:t>ORDER OF POWER</w:t>
        <w:br/>
        <w:t>A BLOODSTAIN BEGAN SPREADING over my shredded shirt—the spear of</w:t>
        <w:br/>
        <w:t>twisted vines that had aimed straight for my heart had caught me in the side</w:t>
        <w:br/>
        <w:t>when I dodged.</w:t>
        <w:br/>
        <w:t>My heart pounded with a force strong enough to break free of my ribcage at</w:t>
        <w:br/>
        <w:t>the thought of death looming before me. I almost died. This sensation felt</w:t>
        <w:br/>
        <w:t>different from the other near-death experiences I’d had; it was almost</w:t>
        <w:br/>
        <w:t>instantaneous. I could’ve died in that split second—and what would have</w:t>
        <w:br/>
        <w:t>happened to Tess and Grandpa Virion if I had?</w:t>
        <w:br/>
        <w:t>Another tendril shot out at me. Barely dodging it again, I grimaced at the</w:t>
        <w:br/>
        <w:t>feeling of blood trickling down my cheek. A mad laugh died on my lips as I</w:t>
        <w:br/>
        <w:t>took in our situation. Grandpa Virion’s hands were literally on the cocoon,</w:t>
        <w:br/>
        <w:t>but as soon as I got near her, a flurry of spear-like vines automatically locked</w:t>
        <w:br/>
        <w:t>onto me for the kill. I knew that, deep down, Tess was still mad at me.</w:t>
        <w:br/>
        <w:t>I parried the next dark, spear-like tendril before things became even worse.</w:t>
        <w:br/>
        <w:t>The cocoon wrapped around Tess began expanding as an uncountable</w:t>
        <w:br/>
        <w:t>number of vines surfaced from the ground beneath her.</w:t>
        <w:br/>
        <w:t>“Kuu!” I heard Sylvie chirp near Gramps. ‘Papa, you’re okay!’</w:t>
        <w:br/>
        <w:t>Grandpa Virion’s shoulders loosened as he let out a sigh of relief. “I thought</w:t>
        <w:br/>
        <w:t>you were done for, brat. What’s happening now?”</w:t>
        <w:br/>
        <w:t>“Yeah, that was… a little too close for comfort, and I honestly have no clue</w:t>
        <w:br/>
        <w:t>what’s happening now, Gramps. Maybe your granddaughter doesn’t like me</w:t>
        <w:br/>
        <w:t>Page 37</w:t>
        <w:br/>
        <w:t>Goldenagato | mp4directs.com</w:t>
        <w:br/>
      </w:r>
    </w:p>
    <w:p>
      <w:r>
        <w:t>so much anymore.” I managed to shoot him a smirk, making him chuckle</w:t>
        <w:br/>
        <w:t>despite the situation we were in.</w:t>
        <w:br/>
        <w:t>Another thick layer of vines intertwined around the ones already forming</w:t>
        <w:br/>
        <w:t>Tess’s cocoon, and dozens of tendrils began positioning themselves to, once</w:t>
        <w:br/>
        <w:t>again, shoot at me. Just me.</w:t>
        <w:br/>
        <w:t>“Kuu…” ‘What do we do?’</w:t>
        <w:br/>
        <w:t>Perched next to Grandpa, Sylvie tilted her head in confusion. The ‘enemy’</w:t>
        <w:br/>
        <w:t>was her ‘mama.’</w:t>
        <w:br/>
        <w:t>I want you to stay with Grandpa Virion. She’s only aiming at me.</w:t>
        <w:br/>
        <w:t>After dodging the discharge of tendrils, I moved away from Gramps and</w:t>
        <w:br/>
        <w:t>Sylvie. Gramps was drained of all his mana after suppressing the dark aura</w:t>
        <w:br/>
        <w:t>for almost two days straight, while Sylvie was better off not interfering until I</w:t>
        <w:br/>
        <w:t>knew exactly what the implications would be.</w:t>
        <w:br/>
        <w:t>What’s more, ‘Tess’ was becoming more creative in her attacks; her next</w:t>
        <w:br/>
        <w:t>wave of tendrils was laced with sharp thorns. With each new onslaught from</w:t>
        <w:br/>
        <w:t>the spears of vines, I became more convinced that the beast will was dead set</w:t>
        <w:br/>
        <w:t>on trying to kill only me. And it wasn’t helping that my ring was burning to</w:t>
        <w:br/>
        <w:t>an almost unbearable degree.</w:t>
        <w:br/>
        <w:t>Could it be that the elderwood guardian’s dying will was hoping to take</w:t>
        <w:br/>
        <w:t>revenge on me, since I was the one who defeated him down in the dungeon? I</w:t>
        <w:br/>
        <w:t>hoped I would live long enough to find out if that really was the case.</w:t>
        <w:br/>
        <w:t>Frustrated, I withdrew my sword from my dimension ring—but something</w:t>
        <w:br/>
        <w:t>else came out with it.</w:t>
        <w:br/>
        <w:t>As Dawn’s Ballad appeared in my hand, a small shining orb shot out of the</w:t>
        <w:br/>
        <w:t>ring toward the cocoon.</w:t>
        <w:br/>
        <w:t>It was the marble-sized orb that homeless storekeeper had given me!</w:t>
        <w:br/>
        <w:t>Sparkling with an array of colors, it bolted toward the enlarging cocoon.</w:t>
        <w:br/>
        <w:t>What the hell?</w:t>
        <w:br/>
        <w:t>Grandpa Virion noticed it, too, but he only gazed at me in confusion,</w:t>
        <w:br/>
        <w:t>probably thinking I had done it intentionally.</w:t>
        <w:br/>
        <w:t>Page 38</w:t>
        <w:br/>
        <w:t>Goldenagato | mp4directs.com</w:t>
        <w:br/>
      </w:r>
    </w:p>
    <w:p>
      <w:r>
        <w:t>Streaks of light escaped from the crevices between the vines as the orb sank</w:t>
        <w:br/>
        <w:t>into the cocoon. Before we even had the chance to wonder what was going</w:t>
        <w:br/>
        <w:t>on, there was an explosion from within the cocoon—strong enough that it</w:t>
        <w:br/>
        <w:t>threw Virion and Sylvie, who were closest, several yards away. As the debris</w:t>
        <w:br/>
        <w:t>from the explosion subsided, the cocoon revealed a menacing, naked, black-</w:t>
        <w:br/>
        <w:t>haired Tess.</w:t>
        <w:br/>
        <w:t>The orb sank into her stomach where her mana core was, and Tess’s sickly</w:t>
        <w:br/>
        <w:t>complexion returned to normal… no, better than normal. Her now-flawless,</w:t>
        <w:br/>
        <w:t>pearly skin seemed literally radiant, and her black hair shifted back to its</w:t>
        <w:br/>
        <w:t>original gunmetal silver hue.</w:t>
        <w:br/>
        <w:t>Her physical appearance wasn’t the only thing that changed. As the orb</w:t>
        <w:br/>
        <w:t>disappeared into her abdomen, Tess’s unconscious body was completely</w:t>
        <w:br/>
        <w:t>surrounded by an aura I had never seen before—distinctly different from the</w:t>
        <w:br/>
        <w:t>usual mana existent in the atmosphere, in an almost mystical way.</w:t>
        <w:br/>
        <w:t>She was enveloped by a scorching flame comprised of brilliant emerald gems</w:t>
        <w:br/>
        <w:t>that lifted her unconscious body off the ground. Millions of green, leaf-</w:t>
        <w:br/>
        <w:t>shaped embers made up this unique aura. As the emerald aura grew, the once-</w:t>
        <w:br/>
        <w:t>black vines turned a serene jade green. Even as the mesmerizing aura</w:t>
        <w:br/>
        <w:t>expanded, for some reason, I didn’t fear it. Then, before it reached any of us,</w:t>
        <w:br/>
        <w:t>the aura shrank back and dissipated.</w:t>
        <w:br/>
        <w:t>As Tess’ figure fell, I jumped up and, retrieving my adventurer’s coat from</w:t>
        <w:br/>
        <w:t>the dimension ring, swiftly wrapped it around her bare body as I held her in</w:t>
        <w:br/>
        <w:t>my arms.</w:t>
        <w:br/>
        <w:t>The dark aura that had filled the training room was completely gone—and</w:t>
        <w:br/>
        <w:t>more importantly, Tess was safe.</w:t>
        <w:br/>
        <w:t>“Mmm… not now, Arthur. Too soon,” Tess mumbled with a sleepy, playful</w:t>
        <w:br/>
        <w:t>smile.</w:t>
        <w:br/>
        <w:t>Relief washing over me, I laughed. I laughed whole-heartedly at Tess’s sleep</w:t>
        <w:br/>
        <w:t>talk and just at the fact that she was okay.</w:t>
        <w:br/>
        <w:t>“Tessia!” Grandpa Virion came running, Sylvie dangling from his long white</w:t>
        <w:br/>
        <w:t>Page 39</w:t>
        <w:br/>
        <w:t>Goldenagato | mp4directs.com</w:t>
        <w:br/>
      </w:r>
    </w:p>
    <w:p>
      <w:r>
        <w:t>hair.</w:t>
        <w:br/>
        <w:t>“She’s okay, Gramps. She’s just sleeping now.” I set her down and fell onto</w:t>
        <w:br/>
        <w:t>my butt as all my remaining strength left me.</w:t>
        <w:br/>
        <w:t>Both Sylvie and Gramps began meticulously inspecting the slumbering Tess,</w:t>
        <w:br/>
        <w:t>then they heaved a sigh of relief as well.</w:t>
        <w:br/>
        <w:t>“She is okay.” Gramps slumped down beside to me while Sylvie curled up</w:t>
        <w:br/>
        <w:t>next to Tess. For a brief moment, we just stared blankly at the other end of</w:t>
        <w:br/>
        <w:t>the training grounds, too tired to even think.</w:t>
        <w:br/>
        <w:t>“While I’d normally smack you for getting an eyeful of my granddaughter’s</w:t>
        <w:br/>
        <w:t>bare body, I’ll take into account the circumstances and let this one go,”</w:t>
        <w:br/>
        <w:t>Gramps said tiredly.</w:t>
        <w:br/>
        <w:t>“Praise be to your benevolence,” I huffed, falling back on the soft, grass-like</w:t>
        <w:br/>
        <w:t>moss.</w:t>
        <w:br/>
        <w:t>He shifted his softening gaze back toward Tessia. “I’m glad you’re okay,</w:t>
        <w:br/>
        <w:t>brat. This girl would’ve been devastated if you hadn’t made it.” He paused.</w:t>
        <w:br/>
        <w:t>“And… thank you. For saving my granddaughter back at the dungeon, and</w:t>
        <w:br/>
        <w:t>now.” Virion’s voice grew quiet as he said this.</w:t>
        <w:br/>
        <w:t>“What makes you think I saved her, Gramps?” I replied without getting up,</w:t>
        <w:br/>
        <w:t>using my hands to support my head.</w:t>
        <w:br/>
        <w:t>“Call it a grandfather’s intuition. With your abilities, I know that if you were</w:t>
        <w:br/>
        <w:t>only thinking of yourself, you wouldn’t end up in dangerous situations like</w:t>
        <w:br/>
        <w:t>these. So again, thank you.” The sincerity in his voice was confirmed as his</w:t>
        <w:br/>
        <w:t>eyes met mine.</w:t>
        <w:br/>
        <w:t>“Ugh, forget it. Don’t get so serious like that all of a sudden; you’re scaring</w:t>
        <w:br/>
        <w:t>me.” I rolled to one side, my back facing Grandpa Virion.</w:t>
        <w:br/>
        <w:t>“So when did you get back? Your family knows you’re alive, right?” Gramps</w:t>
        <w:br/>
        <w:t>replied.</w:t>
        <w:br/>
        <w:t>“Of course. I got home last night and spent some time with my family earlier</w:t>
        <w:br/>
        <w:t>today.”</w:t>
        <w:br/>
        <w:t>Silence hovered between us for a few seconds before I spoke again.</w:t>
        <w:br/>
        <w:t>Page 40</w:t>
        <w:br/>
        <w:t>Goldenagato | mp4directs.com</w:t>
        <w:br/>
      </w:r>
    </w:p>
    <w:p>
      <w:r>
        <w:t>“Gramps, I’m sorry. I… I should’ve rushed back. I just assumed she’d be fine</w:t>
        <w:br/>
        <w:t>once she woke up, since she had finished the last leg of assimilation with her</w:t>
        <w:br/>
        <w:t>beast will back at the dungeon. If I’d known things could go wrong like this, I</w:t>
        <w:br/>
        <w:t>would’ve rushed here as soon as I got back.” I turned to look at Virion,</w:t>
        <w:br/>
        <w:t>almost pleadingly.</w:t>
        <w:br/>
        <w:t>Back when I was assimilating with Sylvia’s beast will, Virion had explained</w:t>
        <w:br/>
        <w:t>to me that there was one final wave of struggle from the beast will before the</w:t>
        <w:br/>
        <w:t>assimilation was completely over, had told me that was normal…</w:t>
        <w:br/>
        <w:t>I should’ve prepared for the worst. I almost lost her today.</w:t>
        <w:br/>
        <w:t>The thought scared me—more than I would have ever believed possible in</w:t>
        <w:br/>
        <w:t>my past life.</w:t>
        <w:br/>
        <w:t>“Your parents probably had their fair shares of worries raising you, huh?”</w:t>
        <w:br/>
        <w:t>Unexpectedly, Grandpa Virion gave a soft chortle.</w:t>
        <w:br/>
        <w:t>“What? Yeah, I guess,” I responded, thrown off by his sudden question.</w:t>
        <w:br/>
        <w:t>“You did good in going to your family first. Tessia has her family to take</w:t>
        <w:br/>
        <w:t>care of her. She’s not alone, you know. You probably thought of this when</w:t>
        <w:br/>
        <w:t>you decided to spend the day with them. Your family probably needed you to</w:t>
        <w:br/>
        <w:t>be there for them as well, since you gave them such a scare. Don’t forget that.</w:t>
        <w:br/>
        <w:t>Don’t be sorry for spending that much-needed time with your family.”</w:t>
        <w:br/>
        <w:t>Grandpa Virion patted my back consolingly.</w:t>
        <w:br/>
        <w:t>I didn’t know what to say. I was thankful that he knew me well enough to not</w:t>
        <w:br/>
        <w:t>need an explanation, or an excuse.</w:t>
        <w:br/>
        <w:t>Again, a tranquil silence hung over us until I finally got around to asking the</w:t>
        <w:br/>
        <w:t>question that had been clawing at the back of my mind.</w:t>
        <w:br/>
        <w:t>“Hey, Gramps, how much do you know about the Six Lances?” I asked,</w:t>
        <w:br/>
        <w:t>keeping my gaze focused on Sylvie, who had fallen asleep curled up next to</w:t>
        <w:br/>
        <w:t>Tess.</w:t>
        <w:br/>
        <w:t>“The Six Lances? Why the sudden curiosity?” Virion asked after a while.</w:t>
        <w:br/>
        <w:t>I didn’t answer.</w:t>
        <w:br/>
        <w:t>Accepting my silence, he responded tactfully. “What exactly do you want to</w:t>
        <w:br/>
        <w:t>Page 41</w:t>
        <w:br/>
        <w:t>Goldenagato | mp4directs.com</w:t>
        <w:br/>
      </w:r>
    </w:p>
    <w:p>
      <w:r>
        <w:t>know about them?”</w:t>
        <w:br/>
        <w:t>After a bit of thought, I started off with a simple question. “How strong are</w:t>
        <w:br/>
        <w:t>they?”</w:t>
        <w:br/>
        <w:t>He let out a slow breath. “Brat, let me start by asking you this: How strong do</w:t>
        <w:br/>
        <w:t>you imagine white core mages to be?”</w:t>
        <w:br/>
        <w:t>My brows furrowed as I began calculating how many mages it would take to</w:t>
        <w:br/>
        <w:t>defeat a single white core mage. It took roughly twenty solid-yellow-core</w:t>
        <w:br/>
        <w:t>mages to hold off a single silver core mage, but would it take fewer silver</w:t>
        <w:br/>
        <w:t>core mages than that to beat a white core mage, or was the power level</w:t>
        <w:br/>
        <w:t>increase exponential?</w:t>
        <w:br/>
        <w:t>“I’m not really sure, Gramps,” I finally said, defeated.</w:t>
        <w:br/>
        <w:t>“To make it easier for you, we’ll use myself as a unit of measurement. I don’t</w:t>
        <w:br/>
        <w:t>ever recall explicitly telling you this, but I’m a mid-silver core mage. It</w:t>
        <w:br/>
        <w:t>would take about ten of me to keep one mid-white core mage at bay, and</w:t>
        <w:br/>
        <w:t>that’s being optimistic.” Grandpa Virion let out a chortle.</w:t>
        <w:br/>
        <w:t>“Ten of you…” I muttered under my breath.</w:t>
        <w:br/>
        <w:t>“Now, Cynthia is high-silver. Even being generous, it would take around six</w:t>
        <w:br/>
        <w:t>or seven of her to keep one mid-white-core at bay.” He shrugged as he spoke.</w:t>
        <w:br/>
        <w:t>I couldn’t imagine my current self being able to defeat that many Virions or</w:t>
        <w:br/>
        <w:t>Goodskys. Perhaps if I were to release the second phase of my dragon’s will,</w:t>
        <w:br/>
        <w:t>I might be barely able to contend with three Grandpa Virions—however, the</w:t>
        <w:br/>
        <w:t>backlash would be tremendous.</w:t>
        <w:br/>
        <w:t>“I don’t get it. Where did these abnormally strong figures come from, and</w:t>
        <w:br/>
        <w:t>why haven’t they decided to just take control of a kingdom? I mean, with</w:t>
        <w:br/>
        <w:t>their strength, it’s not like any king or queen can give them much of a fight.</w:t>
        <w:br/>
        <w:t>What’s been keeping the royal family in power when there are white core</w:t>
        <w:br/>
        <w:t>mages capable of slaughtering them and their armies with ease?” I asked,</w:t>
        <w:br/>
        <w:t>trying to make sense of this world’s government system.</w:t>
        <w:br/>
        <w:t>“You have an excellent point. You’re right: By strength alone, the Six Lances</w:t>
        <w:br/>
        <w:t>—or any white core mage, for that matter—could probably wipe out a</w:t>
        <w:br/>
        <w:t>Page 42</w:t>
        <w:br/>
        <w:t>Goldenagato | mp4directs.com</w:t>
        <w:br/>
      </w:r>
    </w:p>
    <w:p>
      <w:r>
        <w:t>kingdom on their own.” He glanced over at Tess to make sure she was still</w:t>
        <w:br/>
        <w:t>sleeping.</w:t>
        <w:br/>
        <w:t>“Before I say anything more, this will need to be kept an absolute secret from</w:t>
        <w:br/>
        <w:t>Tessia. I want her to stay ignorant of these rather… dark matters, at least until</w:t>
        <w:br/>
        <w:t>she’s older.” Grandpa Virion had a tender smile on his face as he looked at</w:t>
        <w:br/>
        <w:t>his granddaughter.</w:t>
        <w:br/>
        <w:t>I nodded. “Mm. I’ll keep it a secret.”</w:t>
        <w:br/>
        <w:t>“I’ll explain where they came from after, but as to the strength of each of the</w:t>
        <w:br/>
        <w:t>Six Lances… They are now stronger than regular white core mages, but</w:t>
        <w:br/>
        <w:t>before being knighted, most of them were actually only silver core mages.”</w:t>
        <w:br/>
        <w:t>Gramps spoke with a faraway, peaceful expression.</w:t>
        <w:br/>
        <w:t>“Huh? That makes no sense,” I began.</w:t>
        <w:br/>
        <w:t>“Brat, how do you think the royal families, without any major powerhouses</w:t>
        <w:br/>
        <w:t>in line for the throne, have stayed in power since the formation of the three</w:t>
        <w:br/>
        <w:t>kingdoms?” His peaceful expression disappeared as he peered at me, his face</w:t>
        <w:br/>
        <w:t>clearly depicting his mixed feelings.</w:t>
        <w:br/>
        <w:t>He continued, “This is classified information, known only to the royal</w:t>
        <w:br/>
        <w:t>families of each race, but I’m telling you because, somehow, I know you’ll</w:t>
        <w:br/>
        <w:t>need this information in the future. And I know you’ll be able to handle it.”</w:t>
        <w:br/>
        <w:t>He let out a heavy sigh that seemed to contain a bit of his very soul.</w:t>
        <w:br/>
        <w:t>“Do you believe in deities?”</w:t>
        <w:br/>
        <w:t>Page 43</w:t>
        <w:br/>
        <w:t>Goldenagato | mp4directs.com</w:t>
        <w:br/>
      </w:r>
    </w:p>
    <w:p>
      <w:r>
        <w:t>75</w:t>
        <w:br/>
        <w:t>MANIFEST DESTINIES</w:t>
        <w:br/>
        <w:t>THE WORLD OF MY PAST, the world where I lived as a king, still came</w:t>
        <w:br/>
        <w:t>regularly to mind. It had been a life of isolation for me, but it wasn’t as if I’d</w:t>
        <w:br/>
        <w:t>loathed every moment of my near-forty years there. I had especially enjoyed</w:t>
        <w:br/>
        <w:t>visiting the orphanages and playing with the children. Of course, most of the</w:t>
        <w:br/>
        <w:t>boys considered sword-fighting and ki training forms of play, so whenever I</w:t>
        <w:br/>
        <w:t>went, I ended up spending hours teaching them.</w:t>
        <w:br/>
        <w:t>I remembered one day rather explicitly, when a boy in the orphanage, Jacob,</w:t>
        <w:br/>
        <w:t>asked me a question.</w:t>
        <w:br/>
        <w:t>“Brother Grey, do you believe in God?” he had asked, looking up as he</w:t>
        <w:br/>
        <w:t>tugged on my sleeve.</w:t>
        <w:br/>
        <w:t>I’d never believed in God, or any of the higher beings some of the people</w:t>
        <w:br/>
        <w:t>believed in. How could there be a god in a world where your level of martial</w:t>
        <w:br/>
        <w:t>strength determined how you could live your life? Parents who birthed</w:t>
        <w:br/>
        <w:t>physically weak or crippled babies were considered failures, often humiliated</w:t>
        <w:br/>
        <w:t>and ridiculed by others. And those babies, even if they did live past</w:t>
        <w:br/>
        <w:t>adolescence, would never be able to amount to anything. They would have</w:t>
        <w:br/>
        <w:t>about as much recognition as a fly buzzing in someone’s face: annoying,</w:t>
        <w:br/>
        <w:t>useless, better off dead.</w:t>
        <w:br/>
        <w:t>No matter how beautiful and charismatic a woman was, she would only</w:t>
        <w:br/>
        <w:t>amount to a high-class prostitute if she didn’t have enough strength to at least</w:t>
        <w:br/>
        <w:t>be considered ‘mediocre’ amongst practitioners. Even those old bastards in</w:t>
        <w:br/>
        <w:t>Page 44</w:t>
        <w:br/>
        <w:t>Goldenagato | mp4directs.com</w:t>
        <w:br/>
      </w:r>
    </w:p>
    <w:p>
      <w:r>
        <w:t>the council, who sat on their asses all day and used everyone like pawns, had</w:t>
        <w:br/>
        <w:t>once been grand fighters and famous figures.</w:t>
        <w:br/>
        <w:t>How could a god exist in a world like that? Even if a god or deity had existed</w:t>
        <w:br/>
        <w:t>in my previous world, he certainly wasn’t very merciful or loving, let alone</w:t>
        <w:br/>
        <w:t>fair.</w:t>
        <w:br/>
        <w:t>When Jacob had asked me if I believed in God, I couldn’t answer. These</w:t>
        <w:br/>
        <w:t>children believed, like I once did, that there was a higher power watching</w:t>
        <w:br/>
        <w:t>over them… protecting them.</w:t>
        <w:br/>
        <w:t>And now, in this world, I was being asked a similar question, but by someone</w:t>
        <w:br/>
        <w:t>much older than me.</w:t>
        <w:br/>
        <w:t>Did I believe in deities, some sort of higher powers—above us and</w:t>
        <w:br/>
        <w:t>unreachable?</w:t>
        <w:br/>
        <w:t>Finally I answered, “I’m not sure. Do deities exist?” The words ‘in this</w:t>
        <w:br/>
        <w:t>world?’ almost slipped from my mouth.</w:t>
        <w:br/>
        <w:t>Grandpa Virion let out a hearty laugh. “I’ve been asking that question all my</w:t>
        <w:br/>
        <w:t>life, but I’ve started to think that… they might.”</w:t>
        <w:br/>
        <w:t>“What made you change your mind?” I tilted my head in curiosity.</w:t>
        <w:br/>
        <w:t>“Her.” Virion pointed his finger—at Tess, I thought, but then I realized it was</w:t>
        <w:br/>
        <w:t>the sleeping Sylvie he was directing his gaze at.</w:t>
        <w:br/>
        <w:t>“Wait—Sylvie? You think Sylvie is a deity?” Almost choking on my spit, I</w:t>
        <w:br/>
        <w:t>directed my gaze back at Gramps.</w:t>
        <w:br/>
        <w:t>“Boy, deities are not what the religious books say about gods. Deities are</w:t>
        <w:br/>
        <w:t>beings that are able to ascend from what we consider their mortal bodies and</w:t>
        <w:br/>
        <w:t>fully harmonize with mana. Dragons—at least, from what I’ve read about</w:t>
        <w:br/>
        <w:t>them—are beings that can naturally become deities. They can’t be classified</w:t>
        <w:br/>
        <w:t>as just S-class or SS-class mana beasts; if you compare it to mana cores, a</w:t>
        <w:br/>
        <w:t>deity would be at the level one would reach after breaking out of white core</w:t>
        <w:br/>
        <w:t>stage.” Grandpa Virion looked down at his hands as he said this, letting out a</w:t>
        <w:br/>
        <w:t>scoff.</w:t>
        <w:br/>
        <w:t>“Here we are—elves, humans, and dwarves alike—at most, barely able to tap</w:t>
        <w:br/>
        <w:t>Page 45</w:t>
        <w:br/>
        <w:t>Goldenagato | mp4directs.com</w:t>
        <w:br/>
      </w:r>
    </w:p>
    <w:p>
      <w:r>
        <w:t>into the power of a white stage mana core. Yet, beings may still exist that can</w:t>
        <w:br/>
        <w:t>easily level mountains and flood valleys.” Again, Grandpa Virion had that</w:t>
        <w:br/>
        <w:t>faraway look.</w:t>
        <w:br/>
        <w:t>He closed his eyes for a while before slowly opening them again, his gaze</w:t>
        <w:br/>
        <w:t>shifting toward me.</w:t>
        <w:br/>
        <w:t>“You’ve read about the war between the three races, as well as the most</w:t>
        <w:br/>
        <w:t>recent war between the humans and elves, but even compared to those two</w:t>
        <w:br/>
        <w:t>wars, this continent was much more chaotic and dangerous in ancient times.</w:t>
        <w:br/>
        <w:t>The three races were nomadic back then, always on the run from mana</w:t>
        <w:br/>
        <w:t>beasts. The humans, elves, and dwarves all travelled separately due to clashes</w:t>
        <w:br/>
        <w:t>in their cultures, but whenever any of the races met, they were on fairly good</w:t>
        <w:br/>
        <w:t>terms. They had to be; they exchanged information and traded raw resources</w:t>
        <w:br/>
        <w:t>that they picked up along the way. This is now known as the Beast Era, when</w:t>
        <w:br/>
        <w:t>the mana beasts were rampant and ruled the continent.”</w:t>
        <w:br/>
        <w:t>“I don’t understand.” My brows furrowed in confusion. “Why didn’t they use</w:t>
        <w:br/>
        <w:t>magic to drive the mana beasts away? I could understand maybe avoiding A-</w:t>
        <w:br/>
        <w:t>class mana beasts and up, but I don’t see why they were so helpless.”</w:t>
        <w:br/>
        <w:t>“It’s not that they didn’t, it’s that they couldn’t. Have you ever noticed the</w:t>
        <w:br/>
        <w:t>painting in the main hall of the Royal Palace in Elenoir?” he asked, suddenly</w:t>
        <w:br/>
        <w:t>switching topics.</w:t>
        <w:br/>
        <w:t>“You mean that enormous painting in the living room? I noticed it at first but</w:t>
        <w:br/>
        <w:t>I couldn’t really make sense of it so I just disregarded it.” I laughed</w:t>
        <w:br/>
        <w:t>awkwardly, scratching my head.</w:t>
        <w:br/>
        <w:t>“Every one of the three Royal Palaces has a painting similar to that one. It’s a</w:t>
        <w:br/>
        <w:t>depiction of a powerful deity gifting us with the tools to overcome the mana</w:t>
        <w:br/>
        <w:t>beasts and put an end to the Beast Era.”</w:t>
        <w:br/>
        <w:t>I couldn’t tell how Virion was feeling as he said all this; his expression was a</w:t>
        <w:br/>
        <w:t>mixture of complex emotions. But no matter how ridiculous it sounded to me,</w:t>
        <w:br/>
        <w:t>Gramps didn’t seem to be saying this lightheartedly, so I stayed quiet and let</w:t>
        <w:br/>
        <w:t>him continue.</w:t>
        <w:br/>
        <w:t>Page 46</w:t>
        <w:br/>
        <w:t>Goldenagato | mp4directs.com</w:t>
        <w:br/>
      </w:r>
    </w:p>
    <w:p>
      <w:r>
        <w:t>“This deity appeared to three people, who were the forefathers of what are</w:t>
        <w:br/>
        <w:t>now the three royal families. He bestowed our ancestors with six artifacts,</w:t>
        <w:br/>
        <w:t>which were distributed among the three individuals who were chosen by the</w:t>
        <w:br/>
        <w:t>deity to become kings. For the humans, the head of the Glayder family</w:t>
        <w:br/>
        <w:t>received two; the head of the dwarf family of the Greysunders received two;</w:t>
        <w:br/>
        <w:t>and lastly, for the elves, the ancestor of my Eralith family also received two.”</w:t>
        <w:br/>
        <w:t>Virion smirked as he looked at my expression.</w:t>
        <w:br/>
        <w:t>“Huh? Why would this so-called ‘deity’ just give the three races these</w:t>
        <w:br/>
        <w:t>treasures?” I sputtered incredulously, not able to hold it in.</w:t>
        <w:br/>
        <w:t>“Let me get to that, brat,” he reprimanded me. “Remember, this was ages</w:t>
        <w:br/>
        <w:t>before I was born. This knowledge has been passed down from king to king</w:t>
        <w:br/>
        <w:t>and my guess is that information may have been exaggerated or skewed in</w:t>
        <w:br/>
        <w:t>certain directions along the way, but this is what I’ve been taught. The three</w:t>
        <w:br/>
        <w:t>kings weren’t meant to use the artifacts themselves, but were instead meant to</w:t>
        <w:br/>
        <w:t>bestow them on their two most powerful subjects under a soul oath through a</w:t>
        <w:br/>
        <w:t>sort of knighting ceremony. The three races were meant to use the power of</w:t>
        <w:br/>
        <w:t>the artifacts to protect themselves, as well as to gain the upper hand in</w:t>
        <w:br/>
        <w:t>dominating the mana beasts and other monsters of the time,” he explained.</w:t>
        <w:br/>
        <w:t>“I would assume that giving the three races super powerful artifacts just begs</w:t>
        <w:br/>
        <w:t>for chaos and war, rather than protection. I’m not so sure about the elves, but</w:t>
        <w:br/>
        <w:t>in humans, at least, greed isn’t exactly a rare thing,” I said, shaking my head.</w:t>
        <w:br/>
        <w:t>“Well, funny you say that—because that’s what happened. The artifacts did</w:t>
        <w:br/>
        <w:t>indeed allow the elves, humans, and dwarves to work together during that</w:t>
        <w:br/>
        <w:t>period to further expand their areas of dominance. A lot of the mana beasts</w:t>
        <w:br/>
        <w:t>were either killed or driven off to what is now known as the Beast Glades,</w:t>
        <w:br/>
        <w:t>putting an end to the Beast Era. However, shortly thereafter, greed did get</w:t>
        <w:br/>
        <w:t>ahold of the three kings and their subjects. In addition to the incredible power</w:t>
        <w:br/>
        <w:t>the artifacts gave to their wielders, they gave them insights on how to utilize</w:t>
        <w:br/>
        <w:t>the source of the energy that makes up the world, which we now call mana.</w:t>
        <w:br/>
        <w:t>“The users of the artifacts taught this to those they deemed capable, thus</w:t>
        <w:br/>
        <w:t>Page 47</w:t>
        <w:br/>
        <w:t>Goldenagato | mp4directs.com</w:t>
        <w:br/>
      </w:r>
    </w:p>
    <w:p>
      <w:r>
        <w:t>giving rise to the very first batch of mages. Drunk on power, they let the</w:t>
        <w:br/>
        <w:t>concept of harmony dwindle and soon there was internal strife due to greed.”</w:t>
        <w:br/>
        <w:t>Virion looked at me with a pained smile before continuing. “The three pairs</w:t>
        <w:br/>
        <w:t>of artifacts had different attributes—the distinct specialization we see today</w:t>
        <w:br/>
        <w:t>between the three races is supposedly due to the way the artifacts were</w:t>
        <w:br/>
        <w:t>distributed. The dwarves reasoned that because they were the beings closest</w:t>
        <w:br/>
        <w:t>to the earth, they should naturally be the rulers of the continent. We elves</w:t>
        <w:br/>
        <w:t>believed that, being closest to all living things, we should be the rulers of the</w:t>
        <w:br/>
        <w:t>continent, while the humans, who were able to train and utilize all four major</w:t>
        <w:br/>
        <w:t>elements, assumed that the deity naturally wanted to make them the rulers of</w:t>
        <w:br/>
        <w:t>the continent.”</w:t>
        <w:br/>
        <w:t>Virion looked back at Tess to make sure she was still asleep.</w:t>
        <w:br/>
        <w:t>“The first war, which lasted longer than the time it took to drive the mana</w:t>
        <w:br/>
        <w:t>beasts into the Beast Glades, was what led to the segregation of the three</w:t>
        <w:br/>
        <w:t>races, as well as the formation of the three kingdoms. The second war, which</w:t>
        <w:br/>
        <w:t>you’re more familiar with, happened between the humans and the elves. So,”</w:t>
        <w:br/>
        <w:t>he said, testing me, “going back to the question of where the Six Lances</w:t>
        <w:br/>
        <w:t>came from, can you take a guess?”</w:t>
        <w:br/>
        <w:t>“Wait… so those artifacts that were bestowed upon your ancestors by the</w:t>
        <w:br/>
        <w:t>‘deity’ were given to the Six Lances?” My mind raced as pieces of the puzzle</w:t>
        <w:br/>
        <w:t>began to fall into place. “And the artifacts are the reason they were able to</w:t>
        <w:br/>
        <w:t>rise past the silver core stage and become white core mages, as well as why</w:t>
        <w:br/>
        <w:t>they aren’t able to go against the Council—they’re soul-bound, just like the</w:t>
        <w:br/>
        <w:t>previous users who were tied to the first kings,” I exclaimed, amazed by the</w:t>
        <w:br/>
        <w:t>revelation. Everything clicked.</w:t>
        <w:br/>
        <w:t>“So the Lances, after they were deemed worthy, were given the artifact and</w:t>
        <w:br/>
        <w:t>made to take the soul oath that bound their lives to the kings?” I asked. “Does</w:t>
        <w:br/>
        <w:t>that mean the candidates were brought up from each of the royal families, or</w:t>
        <w:br/>
        <w:t>were they just found?”</w:t>
        <w:br/>
        <w:t>“The candidates were nurtured very closely to the royal families,” Grandpa</w:t>
        <w:br/>
        <w:t>Page 48</w:t>
        <w:br/>
        <w:t>Goldenagato | mp4directs.com</w:t>
        <w:br/>
      </w:r>
    </w:p>
    <w:p>
      <w:r>
        <w:t>Virion said, a distant look on his face. “They were secretly raised to each</w:t>
        <w:br/>
        <w:t>wield an artifact. However, it wasn’t until the discovery of the other continent</w:t>
        <w:br/>
        <w:t>that the three races decided they needed to unify.”</w:t>
        <w:br/>
        <w:t>“One last question. So were the artifacts given to other figures in the past as</w:t>
        <w:br/>
        <w:t>well? How come we’ve never heard of them?” I was sitting up by this point,</w:t>
        <w:br/>
        <w:t>thoroughly focused on the conversation and leaning forward as if it were</w:t>
        <w:br/>
        <w:t>possible to receive information faster this way.</w:t>
        <w:br/>
        <w:t>“Yes, but this is the first time it has been made public. There have always</w:t>
        <w:br/>
        <w:t>been wielders of the artifacts, protecting the kings and their families from the</w:t>
        <w:br/>
        <w:t>shadows. It is only now, after the unification of the continent, that we decided</w:t>
        <w:br/>
        <w:t>to publicize the wielders. Of course, no one else knows that their strength</w:t>
        <w:br/>
        <w:t>comes from the power of the artifacts. If that secret were to be let out, it</w:t>
        <w:br/>
        <w:t>would most likely cause a coup d’état; the greed of silver core mages</w:t>
        <w:br/>
        <w:t>desperate to surpass their limits is not to be looked down upon. Who knows</w:t>
        <w:br/>
        <w:t>to what extent some might go—maybe even destroying the entire royal</w:t>
        <w:br/>
        <w:t>bloodline in hopes of being the new masters of the artifacts.” Virion paused</w:t>
        <w:br/>
        <w:t>again before turning to stare at Sylvie.</w:t>
        <w:br/>
        <w:t>“I imagine your bond has the capacity to become a deity. I’m not sure how</w:t>
        <w:br/>
        <w:t>long that would take, or if we’d even be alive when it happens, but, Arthur,</w:t>
        <w:br/>
        <w:t>you need to get stronger. Call it an old elf’s intuition but I feel like changes</w:t>
        <w:br/>
        <w:t>are going to happen soon—enormous changes. I just hope I’m wrong.” I’d</w:t>
        <w:br/>
        <w:t>never seen Grandpa Virion look so worried.</w:t>
        <w:br/>
        <w:t>My mind flashed to the message that Sylvia had left within me after</w:t>
        <w:br/>
        <w:t>teleporting me to Elshire Forest—how I would hear from her again when I</w:t>
        <w:br/>
        <w:t>reached the stage past white core. I was beginning to think that maybe these</w:t>
        <w:br/>
        <w:t>so-called deities weren’t as fictional as I had believed them to be.</w:t>
        <w:br/>
        <w:t>“Mmmm… what’s going on? Why am I sleeping on the ground?”</w:t>
        <w:br/>
        <w:t>Page 49</w:t>
        <w:br/>
        <w:t>Goldenagato | mp4directs.com</w:t>
        <w:br/>
      </w:r>
    </w:p>
    <w:p>
      <w:r>
        <w:t>76</w:t>
        <w:br/>
        <w:t>GOOD TO SEE YOU</w:t>
        <w:br/>
        <w:t>VIRION ERALITH</w:t>
        <w:br/>
        <w:t>What in the world just happened? What was that bizarre aura around</w:t>
        <w:br/>
        <w:t>Tessia? What did the boy do, anyway?</w:t>
        <w:br/>
        <w:t>I had barely been able to see the orb shoot out before it got sucked into my</w:t>
        <w:br/>
        <w:t>granddaughter’s body. It had seemed sort of like an elixir, but I wasn’t really</w:t>
        <w:br/>
        <w:t>able to tell. I was just glad that she was safe.</w:t>
        <w:br/>
        <w:t>I almost felt bad for the boy; he had just crawled back up to the surface after</w:t>
        <w:br/>
        <w:t>falling into an underground dungeon—gods know how deep—and now he</w:t>
        <w:br/>
        <w:t>had to deal with all this.</w:t>
        <w:br/>
        <w:t>Our conversation turned to the Six Lances and the artifacts, and I had to</w:t>
        <w:br/>
        <w:t>wonder—was I doing the right thing, revealing all this information to Arthur?</w:t>
        <w:br/>
        <w:t>There was a bitter taste on my tongue after I finished explaining everything to</w:t>
        <w:br/>
        <w:t>the boy.</w:t>
        <w:br/>
        <w:t>I sometimes forgot that he was actually younger than Tessia. It was odd,</w:t>
        <w:br/>
        <w:t>though. I couldn’t quite put my finger on it, but more and more, my instincts</w:t>
        <w:br/>
        <w:t>told me that, despite his monstrous ability in mana manipulation and latent</w:t>
        <w:br/>
        <w:t>potential as a mage, his cognitive acuteness, his mental capacity—which did</w:t>
        <w:br/>
        <w:t>not belong to a prepubescent child, and which would, I suspected, make this</w:t>
        <w:br/>
        <w:t>brat fearsome in the future—despite all this, currently, his level of power had</w:t>
        <w:br/>
        <w:t>not caught up to his intellect.</w:t>
        <w:br/>
        <w:t>“Mmmm… what’s going on? Why am I sleeping on the ground?”</w:t>
        <w:br/>
        <w:t>Page 50</w:t>
        <w:br/>
        <w:t>Goldenagato | mp4directs.com</w:t>
        <w:br/>
      </w:r>
    </w:p>
    <w:p>
      <w:r>
        <w:t>My ears perked up immediately at the sound of my granddaughter’s feeble</w:t>
        <w:br/>
        <w:t>voice.</w:t>
        <w:br/>
        <w:t>“Grandpa? Where am… Art!”</w:t>
        <w:br/>
        <w:t>My arms were already stretched out wide, ready to embrace my one and only</w:t>
        <w:br/>
        <w:t>beloved granddaughter, but oddly enough, instead of coming into her</w:t>
        <w:br/>
        <w:t>grandfather’s arms, she bolted away from me and toward the boy.</w:t>
        <w:br/>
        <w:t>My granddaughter… you’re going the wrong way.</w:t>
        <w:br/>
        <w:t>“Arthur! You’re alive!” Tessia flew into his arms so fast that she almost</w:t>
        <w:br/>
        <w:t>knocked the boy back down onto the ground.</w:t>
        <w:br/>
        <w:t>Meanwhile, my arms stayed outstretched.</w:t>
        <w:br/>
        <w:t>Maybe the passing breeze would accept my embrace…</w:t>
        <w:br/>
        <w:t>ARTHUR LEYWIN</w:t>
        <w:br/>
        <w:t>Tess’s faint voice reached my ears and her teary eyes locked onto mine. She</w:t>
        <w:br/>
        <w:t>bit her lower lip to keep herself from breaking down, and I stood there at a</w:t>
        <w:br/>
        <w:t>loss. A wave of emotions, some of which I hadn’t even known I could feel,</w:t>
        <w:br/>
        <w:t>washed over me.</w:t>
        <w:br/>
        <w:t>“Arthur! You’re alive!” Her face was already buried in my chest as she</w:t>
        <w:br/>
        <w:t>finished her sentence.</w:t>
        <w:br/>
        <w:t>“Yeah,” I said, gently petting her hair, “I’m alive.”</w:t>
        <w:br/>
        <w:t>I turned to Virion, and I swore I could almost see his petrified body</w:t>
        <w:br/>
        <w:t>crumbling to bits, his lonely arms outstretched. His head turned like a badly</w:t>
        <w:br/>
        <w:t>oiled robot, revealing his gaze—which was anything but mechanical.</w:t>
        <w:br/>
        <w:t>Traitor. Grandpa should still come first. You’re dead to me, brat—the</w:t>
        <w:br/>
        <w:t>thoughts might as well have been tattooed across his forehead, so forcefully</w:t>
        <w:br/>
        <w:t>was his foul mood leaking out.</w:t>
        <w:br/>
        <w:t>Giving Grandpa Virion a sympathetic smile, I looked back down at Tess,</w:t>
        <w:br/>
        <w:t>who was still in my arms. Only when my old coat, which had been wrapped</w:t>
        <w:br/>
        <w:t>around her body, slipped slightly off her bare shoulder did I remember that</w:t>
        <w:br/>
        <w:t>she was completely naked underneath.</w:t>
        <w:br/>
        <w:t>“Kyu!”</w:t>
        <w:br/>
        <w:t>Page 51</w:t>
        <w:br/>
        <w:t>Goldenagato | mp4directs.com</w:t>
        <w:br/>
      </w:r>
    </w:p>
    <w:p>
      <w:r>
        <w:t>Sylvie was bouncing up and down, trying to get Tess’s attention, but to no</w:t>
        <w:br/>
        <w:t>avail. Tess clung to me like glue.</w:t>
        <w:br/>
        <w:t>“The last thing I remember was you handing me over to someone. I can only</w:t>
        <w:br/>
        <w:t>recall bits and pieces of what happened after that, because I was in too much</w:t>
        <w:br/>
        <w:t>pain. B-but I heard fragments of conversations about how you didn’t make it</w:t>
        <w:br/>
        <w:t>out,” she said, her arms still clinging to me like an infant koala. The way she</w:t>
        <w:br/>
        <w:t>looked up at me with those tear-filled eyes made me almost lose myself.</w:t>
        <w:br/>
        <w:t>“I’ll fill you in on what happened, but for now”—I peeled her off of me,</w:t>
        <w:br/>
        <w:t>wrapping her tighter in the only piece of clothing covering her—“let’s get</w:t>
        <w:br/>
        <w:t>you decent, princess.”</w:t>
        <w:br/>
        <w:t>“What are you talking—” was all she managed to say before looking down,</w:t>
        <w:br/>
        <w:t>her eyes widening in horror.</w:t>
        <w:br/>
        <w:t>Tess let out a scream that shook the room. Without even a moment to react,</w:t>
        <w:br/>
        <w:t>Grandpa Virion, Sylvie, and I were knocked back by a surge of mana that</w:t>
        <w:br/>
        <w:t>seemed to have come out of nowhere.</w:t>
        <w:br/>
        <w:t>I managed to recover in time, landing on my feet. I looked to the side and</w:t>
        <w:br/>
        <w:t>saw that Virion and Sylvie were both uninjured—surprised, but unharmed.</w:t>
        <w:br/>
        <w:t>Not even caring about the throbbing pain in my chest, I stared slack-jawed at</w:t>
        <w:br/>
        <w:t>the sight before us.</w:t>
        <w:br/>
        <w:t>Tess was at the epicenter of a storm of translucent emerald green vines,</w:t>
        <w:br/>
        <w:t>dozens of yards in length, all snapping and whipping around chaotically.</w:t>
        <w:br/>
        <w:t>Even more strangely, they appeared to be an extension of the bright green</w:t>
        <w:br/>
        <w:t>aura surrounding Tess, who was now curled up in the fetal position.</w:t>
        <w:br/>
        <w:t>“Th-this… A mana formation of this magnitude… It shouldn’t be possible for</w:t>
        <w:br/>
        <w:t>her!” Grandpa Virion stood there, gaping.</w:t>
        <w:br/>
        <w:t>“You have got to be kidding me,” I mumbled to myself.</w:t>
        <w:br/>
        <w:t>Cupping my hands, I yelled out, “Tess! You need to calm down!”</w:t>
        <w:br/>
        <w:t>“Shut up, shut up, shut up! Go away! I can’t believe you didn’t tell me I was</w:t>
        <w:br/>
        <w:t>n-naked!” she screamed, her eyes still shut tightly in embarrassment. Those</w:t>
        <w:br/>
        <w:t>semi-transparent tendrils apparently responded to her emotions, because they</w:t>
        <w:br/>
        <w:t>Page 52</w:t>
        <w:br/>
        <w:t>Goldenagato | mp4directs.com</w:t>
        <w:br/>
      </w:r>
    </w:p>
    <w:p>
      <w:r>
        <w:t>were swaying even more fiercely now.</w:t>
        <w:br/>
        <w:t>“Haven’t you learned that telling a screaming girl to calm down never</w:t>
        <w:br/>
        <w:t>actually calms her down?” Grandpa Virion said, shaking his head.</w:t>
        <w:br/>
        <w:t>Of course… I’m the ignorant one, I guess.</w:t>
        <w:br/>
        <w:t>What good is having been a king? What good does all that do, Arthur, if you</w:t>
        <w:br/>
        <w:t>can’t even quell the anger of a thirteen-year-old girl?</w:t>
        <w:br/>
        <w:t>“Tess! It’s your grandfather. Open your eyes!” Virion shouted.</w:t>
        <w:br/>
        <w:t>“Huh?” Tess peeked out from one eye, finally realizing what was happening.</w:t>
        <w:br/>
        <w:t>“What’s going on? What is all this?” Flustered, she looked to us for help.</w:t>
        <w:br/>
        <w:t>“Try to control your emotions. They’re making your mana flow go out of</w:t>
        <w:br/>
        <w:t>control,” I tried to explain in a more reasonable tone.</w:t>
        <w:br/>
        <w:t>Tess looked to Virion, who was nodding in agreement with me.</w:t>
        <w:br/>
        <w:t>Realization dawned on her, and Tess closed her eyes and began meditating,</w:t>
        <w:br/>
        <w:t>and the translucent emerald vines slowly dissipated, fading out of sight.</w:t>
        <w:br/>
        <w:t>As soon as the vines, which seemed to have been made up of pure mana,</w:t>
        <w:br/>
        <w:t>disappeared, the three of us rushed to where Tess was curled up.</w:t>
        <w:br/>
        <w:t>“Quick, Gramps, check her mana core.” I was going off a hunch, a little</w:t>
        <w:br/>
        <w:t>scared to hear the truth.</w:t>
        <w:br/>
        <w:t>“That’s just what I was about to do, brat.” Virion rolled up his sleeves and</w:t>
        <w:br/>
        <w:t>imbued his palms with mana.</w:t>
        <w:br/>
        <w:t>“Wait! Art, turn around.” Tess was obviously out of breath, but she was also</w:t>
        <w:br/>
        <w:t>aware that something was different with her body.</w:t>
        <w:br/>
        <w:t>With a sigh, I began, “I already saw everyth—”</w:t>
        <w:br/>
        <w:t>“Now!”</w:t>
        <w:br/>
        <w:t>“Yes, ma’am.”</w:t>
        <w:br/>
        <w:t>“Former king? More like whipped dog,” I mumbled to myself as I turned my</w:t>
        <w:br/>
        <w:t>back to them.</w:t>
        <w:br/>
        <w:t>“I-It can’t be… What in the world?” Virion’s voice was trembling.</w:t>
        <w:br/>
        <w:t>“What is it? What stage is her core at, Gramps? Dark yellow? Don’t tell me</w:t>
        <w:br/>
        <w:t>she’s at solid yellow like me.” I was itching to turn around.</w:t>
        <w:br/>
        <w:t>Page 53</w:t>
        <w:br/>
        <w:t>Goldenagato | mp4directs.com</w:t>
        <w:br/>
      </w:r>
    </w:p>
    <w:p>
      <w:r>
        <w:t>“Half a step away from initial silver—she almost broke through into the</w:t>
        <w:br/>
        <w:t>initial silver stage,” he mumbled in reply, falling back on his bum in</w:t>
        <w:br/>
        <w:t>disbelief.</w:t>
        <w:br/>
        <w:t>“What?” I whipped my head back, and Tess pulled the coat around her even</w:t>
        <w:br/>
        <w:t>more tightly.</w:t>
        <w:br/>
        <w:t>Ignoring Tess’s glare and protests, I put my hand on her abdomen—over the</w:t>
        <w:br/>
        <w:t>coat, of course.</w:t>
        <w:br/>
        <w:t>He was right. Even when sensing directly, I couldn’t determine the extent of</w:t>
        <w:br/>
        <w:t>her mana core, which meant she was at a higher level than I was. She had</w:t>
        <w:br/>
        <w:t>broken through out of light orange and into the dark yellow stage not too long</w:t>
        <w:br/>
        <w:t>ago. That meant she skipped nearly all of yellow, advancing to the edge of</w:t>
        <w:br/>
        <w:t>silver.</w:t>
        <w:br/>
        <w:t>This news was astonishing—hard for me to swallow. I took my body’s</w:t>
        <w:br/>
        <w:t>composition for granted; because I was a quadra-elemental mage, it was a lot</w:t>
        <w:br/>
        <w:t>easier for me to break through, but it had become distinctly harder to get past</w:t>
        <w:br/>
        <w:t>bottlenecks once I reached the dark yellow stage. Not to mention the fact that</w:t>
        <w:br/>
        <w:t>I broke through at age three—much earlier than everyone else.</w:t>
        <w:br/>
        <w:t>The “gifted” students in Xyrus Academy had ten years to pass the final exam</w:t>
        <w:br/>
        <w:t>in order to graduate. There was no set stage that a student’s core had to reach</w:t>
        <w:br/>
        <w:t>in this time, but on average, alumni tended to be around light orange stage by</w:t>
        <w:br/>
        <w:t>the time they graduated. After reaching that stage, they would be given a seat</w:t>
        <w:br/>
        <w:t>among the upper echelon practically anywhere they went.</w:t>
        <w:br/>
        <w:t>Even the most talented dual-elemental mages should take exponentially</w:t>
        <w:br/>
        <w:t>longer to make breakthroughs, if at all, but Tess had just shattered that</w:t>
        <w:br/>
        <w:t>common assumption and skipped straight to the threshold of breaking into the</w:t>
        <w:br/>
        <w:t>initial silver stage. That was potentially a couple of decades’ worth of</w:t>
        <w:br/>
        <w:t>cultivation, condensed into a mere fortnight.</w:t>
        <w:br/>
        <w:t>The absurdity of it all…</w:t>
        <w:br/>
        <w:t>“What the hell did you give her, Arthur?” Virion asked seriously. “I’ve never</w:t>
        <w:br/>
        <w:t>heard of a beast will tempering a mana core. Or did it perhaps have</w:t>
        <w:br/>
        <w:t>Page 54</w:t>
        <w:br/>
        <w:t>Goldenagato | mp4directs.com</w:t>
        <w:br/>
      </w:r>
    </w:p>
    <w:p>
      <w:r>
        <w:t>something to do with that orb you threw at her?”</w:t>
        <w:br/>
        <w:t>“Grandpa, is this a joke? Am I really a half-step from silver? And what orb?”</w:t>
        <w:br/>
        <w:t>Tess interrupted, puzzled by our conversation.</w:t>
        <w:br/>
        <w:t>“I thought it was just some kind of elixir.” I was at a loss for words.</w:t>
        <w:br/>
        <w:t>What the hell was that vanishing elixir shop?</w:t>
        <w:br/>
        <w:t>“Arthur, if there was ever an elixir that could do what that orb did just now,</w:t>
        <w:br/>
        <w:t>wars would break loose in hopes of winning it.” Grandpa Virion shook his</w:t>
        <w:br/>
        <w:t>head, still in shock as he reviewed everything he’d just told me. “Where did</w:t>
        <w:br/>
        <w:t>you get that orb from, anyway?”</w:t>
        <w:br/>
        <w:t>Oh, you know, from a homeless-looking fellow who owned a disappearing</w:t>
        <w:br/>
        <w:t>elixir shop…</w:t>
        <w:br/>
        <w:t>I laughed nervously. “I got it for a silver coin, Gramps.”</w:t>
        <w:br/>
        <w:t>Virion gawked at me incredulously. By his expression, he might have been</w:t>
        <w:br/>
        <w:t>less surprised if I’d told him I stole if from a god.</w:t>
        <w:br/>
        <w:t>“I don’t exactly know myself. I got it from a peddler, kind of, but that’s as</w:t>
        <w:br/>
        <w:t>much as I know.” I let out another small, awkward laugh.</w:t>
        <w:br/>
        <w:t>“Tell me what’s going on. You guys weren’t actually being serious, right?”</w:t>
        <w:br/>
        <w:t>Tess immediately began focusing on her mana core. “No way… M-my mana</w:t>
        <w:br/>
        <w:t>core is light yellow now—and it already has so many cracks on it,” she said,</w:t>
        <w:br/>
        <w:t>her voice trembling.</w:t>
        <w:br/>
        <w:t>“Honey, you’re actually a peak light yellow core mage now,” Grandpa Virion</w:t>
        <w:br/>
        <w:t>said, almost whispering.</w:t>
        <w:br/>
        <w:t>Tess’s eyes rolled back as she fainted, her body slumping against Sylvie’s</w:t>
        <w:br/>
        <w:t>back as my bond moved just in time to catch her.</w:t>
        <w:br/>
        <w:t>“This girl just can’t stay awake,” I grumbled as I positioned her more</w:t>
        <w:br/>
        <w:t>comfortably on the grass floor.</w:t>
        <w:br/>
        <w:t>“She’s sure to be exhausted after having gone through all this. Her body was</w:t>
        <w:br/>
        <w:t>under constant stress, and breaking through more than three stages at once</w:t>
        <w:br/>
        <w:t>will have taken a toll on her mind as well. I guess the realization was the</w:t>
        <w:br/>
        <w:t>tipping point.” We gazed at her for a few moments, each of us lost in our</w:t>
        <w:br/>
        <w:t>Page 55</w:t>
        <w:br/>
        <w:t>Goldenagato | mp4directs.com</w:t>
        <w:br/>
      </w:r>
    </w:p>
    <w:p>
      <w:r>
        <w:t>thoughts. Then he said, “I’m going to take her through the gate, back to</w:t>
        <w:br/>
        <w:t>Elenoir. She needs some rest, and I’m sure my son and daughter-in-law are</w:t>
        <w:br/>
        <w:t>still worried. I’m kind of looking forward to how they’ll react to this.” He</w:t>
        <w:br/>
        <w:t>sighed. “Imagine—Princess Tessia, a silver core mage at the age of thirteen,”</w:t>
        <w:br/>
        <w:t>he boasted with a wide grin on his face. “Do you want to come with me?”</w:t>
        <w:br/>
        <w:t>“I’ll pass on that. I know Tess is safe, and she knows I’m safe as well; that’ll</w:t>
        <w:br/>
        <w:t>have to do for now. We’ll catch up when she returns to school,” I replied.</w:t>
        <w:br/>
        <w:t>“Mm. I have a meeting with the Council that I’ve been avoiding, so I won’t</w:t>
        <w:br/>
        <w:t>get to see you for a while. Get some rest, boy.” Grandpa Virion threw me a</w:t>
        <w:br/>
        <w:t>wink and walked out of the training room with Tess in his arms.</w:t>
        <w:br/>
        <w:t>She’s at a higher level than me now…</w:t>
        <w:br/>
        <w:t>My mind kept going back to the homeless man and his elixir shop. Was the</w:t>
        <w:br/>
        <w:t>orb he had given me really the reason she’d been able to break through like</w:t>
        <w:br/>
        <w:t>that? I couldn’t see any other explanation.</w:t>
        <w:br/>
        <w:t>“Kyu.” ‘Papa, I’m hungry!’ Sylvie hopped back onto the top of my head and</w:t>
        <w:br/>
        <w:t>thumped my forehead in complaint.</w:t>
        <w:br/>
        <w:t>“Me too, Sylv. But before we go back, let’s visit your Uncle Elijah,” I</w:t>
        <w:br/>
        <w:t>replied, rubbing my bond’s ears.</w:t>
        <w:br/>
        <w:t>“Kuu…” ‘But, food…’</w:t>
        <w:br/>
        <w:t>“Arthur!” Elijah roared as he nearly head-butted me.</w:t>
        <w:br/>
        <w:t>I had an eerie sense of déjà vu, but this scene wasn’t nearly as heartwarming.</w:t>
        <w:br/>
        <w:t>“There, there. Yes, I’m still alive. You can’t get rid of me that easily,” I said</w:t>
        <w:br/>
        <w:t>soothingly, patting my best friend’s head.</w:t>
        <w:br/>
        <w:t>“I know,” he sniffled. “You’re like a cockroach.”</w:t>
        <w:br/>
        <w:t>This brat…</w:t>
        <w:br/>
        <w:t>I peeled him off of me—again, very similarly to the scene from just thirty</w:t>
        <w:br/>
        <w:t>minutes ago, but the person in front of me this time had a string of mucus</w:t>
        <w:br/>
        <w:t>hanging out of his right nostril, the other end of the slippery secretion</w:t>
        <w:br/>
        <w:t>attaching itself to my shirt.</w:t>
        <w:br/>
        <w:t>Page 56</w:t>
        <w:br/>
        <w:t>Goldenagato | mp4directs.com</w:t>
        <w:br/>
      </w:r>
    </w:p>
    <w:p>
      <w:r>
        <w:t>A friend… my best friend. In Elijah, I now had an entity in this life that I’d</w:t>
        <w:br/>
        <w:t>wanted so badly in my previous one: a person I could let loose and be a child</w:t>
        <w:br/>
        <w:t>with again, no matter how old or grand I was before.</w:t>
        <w:br/>
        <w:t>“It’s good to see your disgusting face again, pal.” I grinned at him, patting</w:t>
        <w:br/>
        <w:t>him on the shoulder and laughing.</w:t>
        <w:br/>
        <w:t>Page 57</w:t>
        <w:br/>
        <w:t>Goldenagato | mp4directs.com</w:t>
        <w:br/>
      </w:r>
    </w:p>
    <w:p>
      <w:r>
        <w:t>77</w:t>
        <w:br/>
        <w:t>ALLIES?</w:t>
        <w:br/>
        <w:t>CYNTHIA GOODSKY</w:t>
        <w:br/>
        <w:t>Standing before a set of heavy iron doors, I took a deep breath. Beyond this</w:t>
        <w:br/>
        <w:t>entrance were the six former kings and queens of Sapin, Elenoir, and Darv. I</w:t>
        <w:br/>
        <w:t>was apprehensive—not because of their titles, but more the fact that they</w:t>
        <w:br/>
        <w:t>were ultimately the ones who would shape—or destroy—the future of</w:t>
        <w:br/>
        <w:t>Dicathen.</w:t>
        <w:br/>
        <w:t>Even with an augmented hearing spell, I was unable to clearly make out what</w:t>
        <w:br/>
        <w:t>was being discussed on the other side, leaving me to wonder what their</w:t>
        <w:br/>
        <w:t>course of action might be.</w:t>
        <w:br/>
        <w:t>What was I to tell them?</w:t>
        <w:br/>
        <w:t>What was I able to tell them? I truly had to be meticulous in the words and</w:t>
        <w:br/>
        <w:t>actions I used.</w:t>
        <w:br/>
        <w:t>I’d only gotten a glimpse of the consequences I would face if I didn’t abide</w:t>
        <w:br/>
        <w:t>by the curse’s restrictions, and I knew there was no way around it.</w:t>
        <w:br/>
        <w:t>It just wasn’t worth it… not at this point.</w:t>
        <w:br/>
        <w:t>Was there really no way to avoid this? Was I to just sit and watch this</w:t>
        <w:br/>
        <w:t>peaceful continent that I’d grown to love crumble, without being able to do</w:t>
        <w:br/>
        <w:t>anything?</w:t>
        <w:br/>
        <w:t>It couldn’t be helped; I’d deviated too far from what I was originally</w:t>
        <w:br/>
        <w:t>supposed to do. I couldn’t reveal my secret, so I had established myself—and</w:t>
        <w:br/>
        <w:t>built Xyrus Academy up to what it was today—for the sake of Dicathen, that</w:t>
        <w:br/>
        <w:t>Page 58</w:t>
        <w:br/>
        <w:t>Goldenagato | mp4directs.com</w:t>
        <w:br/>
      </w:r>
    </w:p>
    <w:p>
      <w:r>
        <w:t>we might have some hope…</w:t>
        <w:br/>
        <w:t>It’d been too long since the time of war, though. Students wanted to be strong</w:t>
        <w:br/>
        <w:t>—not to protect and fight for what was right, but for their own conceited</w:t>
        <w:br/>
        <w:t>pride. It’d been an ongoing struggle to not only shape up the level of magic</w:t>
        <w:br/>
        <w:t>on this continent, but also instill proper values.</w:t>
        <w:br/>
        <w:t>The only thing I could do for the country now was prepare the next</w:t>
        <w:br/>
        <w:t>generation, as well as get rid of anything that might hinder their plans. I’d</w:t>
        <w:br/>
        <w:t>been personally removing more and more of the spies being sent out from my</w:t>
        <w:br/>
        <w:t>homeland.</w:t>
        <w:br/>
        <w:t>They were getting impatient; I could tell by some of the toxic traces affecting</w:t>
        <w:br/>
        <w:t>the dungeons that they were beginning their next phase.</w:t>
        <w:br/>
        <w:t>It was becoming difficult for me to keep up the pace, though. I could tell</w:t>
        <w:br/>
        <w:t>Arthur, in particular, was becoming rather suspicious. I had been careless in</w:t>
        <w:br/>
        <w:t>exposing the wound I’d received from one of the affected mana beasts.</w:t>
        <w:br/>
        <w:t>I just wasn’t sure anymore…</w:t>
        <w:br/>
        <w:t>Was I doing the right thing? Would all my efforts even give us a chance?</w:t>
        <w:br/>
        <w:t>I had thought so, once, but I wasn’t so optimistic anymore.</w:t>
        <w:br/>
        <w:t>The two mages standing guard on either side of the door were carefully</w:t>
        <w:br/>
        <w:t>observing me, probably wondering why I wasn’t going in. One was at the</w:t>
        <w:br/>
        <w:t>initial silver core stage while the other, slightly thinner mage was at mid-</w:t>
        <w:br/>
        <w:t>silver. On this continent, they would be considered the elite, the best of the</w:t>
        <w:br/>
        <w:t>best—but only this continent.</w:t>
        <w:br/>
        <w:t>I signaled to the guards that I was ready to go inside so they could inform the</w:t>
        <w:br/>
        <w:t>Council.</w:t>
        <w:br/>
        <w:t>“You may enter,” the knights announced, opening the doors fully.</w:t>
        <w:br/>
        <w:t>“—and I said we can’t just be lying here on our asses waiting for more</w:t>
        <w:br/>
        <w:t>deaths! Alduin, Merial, why aren’t you saying anything? One of your Lances</w:t>
        <w:br/>
        <w:t>is dead!”</w:t>
        <w:br/>
        <w:t>Dawsid Greysunders, former king of the dwarves, was standing with his</w:t>
        <w:br/>
        <w:t>finger pointed at Alduin Eralith, former king of the elves, who was seated</w:t>
        <w:br/>
        <w:t>Page 59</w:t>
        <w:br/>
        <w:t>Goldenagato | mp4directs.com</w:t>
        <w:br/>
      </w:r>
    </w:p>
    <w:p>
      <w:r>
        <w:t>with his arms crossed and eyes closed.</w:t>
        <w:br/>
        <w:t>“Calm yourself, Dawsid. Before we rashly try to hunt down whomever or</w:t>
        <w:br/>
        <w:t>whatever killed Alea, we need more information. This might be somehow</w:t>
        <w:br/>
        <w:t>linked to the communication failures with the Dicatheous. What if, as we</w:t>
        <w:br/>
        <w:t>suspected, the unknown continent is involved and we end up—ah, Director</w:t>
        <w:br/>
        <w:t>Goodsky. We received your transmission; please, have a seat.” Blaine</w:t>
        <w:br/>
        <w:t>Glayder, the former king of the humans, stretched his arm to direct me to a</w:t>
        <w:br/>
        <w:t>nearby empty seat.</w:t>
        <w:br/>
        <w:t>“Yes, but it seems that my message was unnecessary,” I responded, taking a</w:t>
        <w:br/>
        <w:t>small bow before sitting down. King Greysunders also reluctantly took a seat,</w:t>
        <w:br/>
        <w:t>in a chair that seemed a bit too big for him.</w:t>
        <w:br/>
        <w:t>“Yes, Alduin was alerted almost immediately after Alea passed;</w:t>
        <w:br/>
        <w:t>unfortunately, we have no way of knowing how she was killed. Do you</w:t>
        <w:br/>
        <w:t>happen to know anything, Director Cynthia?” asked Merial Eralith, former</w:t>
        <w:br/>
        <w:t>queen of the elves and the mother of my only disciple.</w:t>
        <w:br/>
        <w:t>I should have realized they might’ve already known, thanks to those</w:t>
        <w:br/>
        <w:t>bestowed artifacts.</w:t>
        <w:br/>
        <w:t>“I apologize. Truth be told, I was not the one who found her body.” Taking</w:t>
        <w:br/>
        <w:t>out the adamantium tag that had belonged to Alea, I handed it over to Lady</w:t>
        <w:br/>
        <w:t>Eralith.</w:t>
        <w:br/>
        <w:t>“Who was it who found her body? We need to bring that person here.”</w:t>
        <w:br/>
        <w:t>Glaundera Greysunders, former queen of the dwarves, slammed her palms on</w:t>
        <w:br/>
        <w:t>the table.</w:t>
        <w:br/>
        <w:t>“That… may be a bit troublesome,” I said hesitantly. “You see, the person</w:t>
        <w:br/>
        <w:t>who found her body was one of my students, and that was only by accident.”</w:t>
        <w:br/>
        <w:t>“No matter! Just bring the student here. We need as much detail about this</w:t>
        <w:br/>
        <w:t>disaster as possible so we can start slowly unfolding it to the public,” Lady</w:t>
        <w:br/>
        <w:t>Greysunders replied.</w:t>
        <w:br/>
        <w:t>I shook my head. “I assure you, the student does not know any more than</w:t>
        <w:br/>
        <w:t>what we might be able to guess. He simply stumbled onto the scene after the</w:t>
        <w:br/>
        <w:t>Page 60</w:t>
        <w:br/>
        <w:t>Goldenagato | mp4directs.com</w:t>
        <w:br/>
      </w:r>
    </w:p>
    <w:p>
      <w:r>
        <w:t>battle was long over.”</w:t>
        <w:br/>
        <w:t>King Eralith spoke up solemnly. “Are you sure he wasn’t hiding anything</w:t>
        <w:br/>
        <w:t>from you?”</w:t>
        <w:br/>
        <w:t>“This student is but a child who recently enrolled. He has no reason to hide</w:t>
        <w:br/>
        <w:t>any details from me. I fear he would only feel intimidated if we brought him</w:t>
        <w:br/>
        <w:t>here, possibly leading him to make up details in order to gain the Council’s</w:t>
        <w:br/>
        <w:t>favor,” I lied.</w:t>
        <w:br/>
        <w:t>I didn’t want to involve Arthur in all this. Not yet. He wasn’t ready.</w:t>
        <w:br/>
        <w:t>“Cynthia offers a valid point. There’s no use interrogating a student who</w:t>
        <w:br/>
        <w:t>might make up facts to feel like a hero. Besides, she already questioned him,”</w:t>
        <w:br/>
        <w:t>said Priscilla Glayder, former queen of the humans, defending me.</w:t>
        <w:br/>
        <w:t>“Yes. I was even able to find the scene of Ale—of Code Aureate’s death,” I</w:t>
        <w:br/>
        <w:t>hurriedly replied. Maybe they would be able to find something. Indirectly</w:t>
        <w:br/>
        <w:t>helping them like this might prove to be fruitful.</w:t>
        <w:br/>
        <w:t>The plan, as it had been explained to me I had come here, seemed to have</w:t>
        <w:br/>
        <w:t>been hastened for some reason, but I knew for a fact that it would still take</w:t>
        <w:br/>
        <w:t>years before the first course came to fruition. Until then, I had to somehow—</w:t>
        <w:br/>
        <w:t>indirectly—help them prepare for what was coming. Hopefully, I had enough</w:t>
        <w:br/>
        <w:t>time.</w:t>
        <w:br/>
        <w:t>“All right. Then the next course of action is settled.” King Glayder motioned</w:t>
        <w:br/>
        <w:t>for a secretary to approach. “Dispatch our best tracking mages. We’ll have</w:t>
        <w:br/>
        <w:t>them find any sort of evidence the perpetrator might’ve left. In the meantime,</w:t>
        <w:br/>
        <w:t>what is the current status of the remaining Lances?”</w:t>
        <w:br/>
        <w:t>“Yes, Your Highness, our best trackers are already assembled and ready. As</w:t>
        <w:br/>
        <w:t>for the Lances, Codes Zero, Ohmwrecker, and Balrog were the first to arrive.</w:t>
        <w:br/>
        <w:t>We’ve received word that Code Thunderlord and Code Phantasm entered the</w:t>
        <w:br/>
        <w:t>premises not too long ago,” the secretary hurriedly announced, his head</w:t>
        <w:br/>
        <w:t>bowed.</w:t>
        <w:br/>
        <w:t>“Good. We’ll update them soon. Until then, make sure not a single word gets</w:t>
        <w:br/>
        <w:t>out that one of the Lances was killed.” King Glayder finished his statement</w:t>
        <w:br/>
        <w:t>Page 61</w:t>
        <w:br/>
        <w:t>Goldenagato | mp4directs.com</w:t>
        <w:br/>
      </w:r>
    </w:p>
    <w:p>
      <w:r>
        <w:t>while looking at me.</w:t>
        <w:br/>
        <w:t>The Council waited for me to respond. “Rest assured, the student is not the</w:t>
        <w:br/>
        <w:t>type to let this information out easily. I will make sure he knows it is of</w:t>
        <w:br/>
        <w:t>utmost importance that he keeps the information a secret,” I answered.</w:t>
        <w:br/>
        <w:t>As I was escorted out, Lady Eralith followed along, then pulled me aside,</w:t>
        <w:br/>
        <w:t>away from everyone’s view. “Director Cynthia. How’s my Tessia? I’ve yet to</w:t>
        <w:br/>
        <w:t>hear back from my father-in-law.” Her voice quaked with concern.</w:t>
        <w:br/>
        <w:t>I shook my head. “I was not updated on the situation either. However, both</w:t>
        <w:br/>
        <w:t>Arthur and Virion are looking after Tessia. She should be okay, Merial.”</w:t>
        <w:br/>
        <w:t>“I hope so. I’ve barely been able to focus on anything, I’ve been so worried</w:t>
        <w:br/>
        <w:t>about Tessia’s condition. Let me know as soon as you’re updated. This way,</w:t>
        <w:br/>
        <w:t>at least Alduin and I will have the peace of mind to focus on this mess,” she</w:t>
        <w:br/>
        <w:t>said, handing me a sound transmission scroll.</w:t>
        <w:br/>
        <w:t>Sound transmission devices were exceedingly costly, so few people had</w:t>
        <w:br/>
        <w:t>access to one, but the Council always had these in stock to send and receive</w:t>
        <w:br/>
        <w:t>information quickly.</w:t>
        <w:br/>
        <w:t>“I’ll be sure to tell you as soon as I find out.” I gave her a reassuring smile</w:t>
        <w:br/>
        <w:t>before letting her go back to the meeting hall.</w:t>
        <w:br/>
        <w:t>Interlude: Voices</w:t>
        <w:br/>
        <w:t>Five silhouettes stood waiting in a dimly lit chamber, their figures hidden in</w:t>
        <w:br/>
        <w:t>shadow.</w:t>
        <w:br/>
        <w:t>“So Alea’s dead already?” The voice was male, proper, its tone deeply</w:t>
        <w:br/>
        <w:t>condescending.</w:t>
        <w:br/>
        <w:t>“Bairon, watch your tone,” said an icy, authoritative woman’s voice.</w:t>
        <w:br/>
        <w:t>“It can’t be helped that I’m irritated; her dying so pathetically is trampling on</w:t>
        <w:br/>
        <w:t>the Lances’ name,” the man scoffed.</w:t>
        <w:br/>
        <w:t>A sweet, child-like voice interrupted the others. “Poor Alea. Mica feels bad</w:t>
        <w:br/>
        <w:t>for her.”</w:t>
        <w:br/>
        <w:t>“Me too. I’ll miss sharing cream puffs with Alea,” sighed a third woman,</w:t>
        <w:br/>
        <w:t>who spoke with a warm, feminine tone.</w:t>
        <w:br/>
        <w:t>Page 62</w:t>
        <w:br/>
        <w:t>Goldenagato | mp4directs.com</w:t>
        <w:br/>
      </w:r>
    </w:p>
    <w:p>
      <w:r>
        <w:t>“It’s improper to pity General Alea. She died a Lance’s death, after all,” a</w:t>
        <w:br/>
        <w:t>gruff voice admonished.</w:t>
        <w:br/>
        <w:t>“Well, Mica can’t help it. Alea’s death was a pitiful one, old man,” the child-</w:t>
        <w:br/>
        <w:t>like voice pouted.</w:t>
        <w:br/>
        <w:t>“Nevertheless, it would be wise of you to behave according to your age and</w:t>
        <w:br/>
        <w:t>not your infantile appearance,” he replied calmly.</w:t>
        <w:br/>
        <w:t>“Olfred, you jerk!”</w:t>
        <w:br/>
        <w:t>“Now, now, don’t pick on our cute Mica,” the feminine voice chastised.</w:t>
        <w:br/>
        <w:t>“A-Aya, you’re suffocating Mica!”</w:t>
        <w:br/>
        <w:t>“Stop acting like hyperactive children. We are the strongest mages in this</w:t>
        <w:br/>
        <w:t>country; this shouldn’t faze us,” grumbled the first man’s voice.</w:t>
        <w:br/>
        <w:t>“Oh my, Bairon’s cranky again today.”</w:t>
        <w:br/>
        <w:t>“Enough,” commanded the icy voice. “What did the Council say our next</w:t>
        <w:br/>
        <w:t>course of action was?”</w:t>
        <w:br/>
        <w:t>“They are still discussing. It seems that, unlike our king, the human and elf</w:t>
        <w:br/>
        <w:t>leaders care only for their own,” the gruff voice rumbled.</w:t>
        <w:br/>
        <w:t>“Mica disagrees. King Greysunders is pretty selfish too.”</w:t>
        <w:br/>
        <w:t>“It’s common sense that, as the king with the most influence throughout the</w:t>
        <w:br/>
        <w:t>continent, King Glayder should take into account the elves’ and dwarves’</w:t>
        <w:br/>
        <w:t>wellbeing.”</w:t>
        <w:br/>
        <w:t>“Mica thinks Bairon should stop acting like he’s our leader.”</w:t>
        <w:br/>
        <w:t>“And I think you should know your place. You have neither the background</w:t>
        <w:br/>
        <w:t>nor strength to talk that way to the next head of the Wykes—”</w:t>
        <w:br/>
        <w:t>“Everyone, let’s all get along. Let’s not make Varay mad,” the feminine</w:t>
        <w:br/>
        <w:t>voice coaxed gently.</w:t>
        <w:br/>
        <w:t>“Sorry…”</w:t>
        <w:br/>
        <w:t>“Bah…”</w:t>
        <w:br/>
        <w:t>Page 63</w:t>
        <w:br/>
        <w:t>Goldenagato | mp4directs.com</w:t>
        <w:br/>
      </w:r>
    </w:p>
    <w:p>
      <w:r>
        <w:t>78</w:t>
        <w:br/>
        <w:t>MEANWHILE</w:t>
        <w:br/>
        <w:t>ARTHUR LEYWIN</w:t>
        <w:br/>
        <w:t>“Hey, Art, I thought we were heading to your house… Where’re we going?”</w:t>
        <w:br/>
        <w:t>Elijah asked, noticing we’d taken a different turn on the way back to Helstea</w:t>
        <w:br/>
        <w:t>Manor.</w:t>
        <w:br/>
        <w:t>“There’s a place I need to stop by first. Don’t worry, it’ll just be a short</w:t>
        <w:br/>
        <w:t>detour,” I answered, quickening my pace even with Sylvie on my head.</w:t>
        <w:br/>
        <w:t>Elijah broke into a jog behind me. “Wait up!”</w:t>
        <w:br/>
        <w:t>When we reached the destination, I let out a disappointed breath, my</w:t>
        <w:br/>
        <w:t>shoulders drooping. “I thought so,” I mumbled to myself.</w:t>
        <w:br/>
        <w:t>“Xyrus Elixirs? Did you need to buy something from here? It’s almost</w:t>
        <w:br/>
        <w:t>midnight; of course it’s closed.” Elijah cupped his hand over his eyes as he</w:t>
        <w:br/>
        <w:t>peered through the front glass door, hoping to spot someone inside.</w:t>
        <w:br/>
        <w:t>“It’s nothing. Let’s head back home,” I replied. As I turned away from the</w:t>
        <w:br/>
        <w:t>building, a shiny object, caught in a crevice of the aged alley leading to</w:t>
        <w:br/>
        <w:t>Xyrus Elixirs, caught my attention.</w:t>
        <w:br/>
        <w:t>I kneeled down to retrieve it and my eyes narrowed. It was an orb similar to</w:t>
        <w:br/>
        <w:t>the one I’d used on Tess, but instead of rainbow speckles, there were golden</w:t>
        <w:br/>
        <w:t>flakes floating within. Attached to the marble-sized orb was a crudely written</w:t>
        <w:br/>
        <w:t>note:</w:t>
        <w:br/>
        <w:t>Your little princess will probably need this</w:t>
        <w:br/>
        <w:t>“What are you staring at?” Elijah leaned over my shoulder to see.</w:t>
        <w:br/>
        <w:t>Page 64</w:t>
        <w:br/>
        <w:t>Goldenagato | mp4directs.com</w:t>
        <w:br/>
      </w:r>
    </w:p>
    <w:p>
      <w:r>
        <w:t>I crumpled up the piece of parchment and quickly shoved the orb inside my</w:t>
        <w:br/>
        <w:t>dimension ring. “Let’s head back home, Elijah. I’ll need to tell my family that</w:t>
        <w:br/>
        <w:t>I might have to miss a couple more days of school. Go back to the academy</w:t>
        <w:br/>
        <w:t>tomorrow and tell everyone that I’m okay.” I patted his shoulder and gave</w:t>
        <w:br/>
        <w:t>him a reassuring smile in response to his concerned expression.</w:t>
        <w:br/>
        <w:t>“Don’t worry, I’ll tell you about everything after.” Elijah seemed to accept</w:t>
        <w:br/>
        <w:t>that, giving me a cheerful nod and asking no more questions.</w:t>
        <w:br/>
        <w:t>KATHYLN GLAYDER</w:t>
        <w:br/>
        <w:t>When I found out from my brother what had happened down at the dungeon,</w:t>
        <w:br/>
        <w:t>I was shocked. I almost wanted to blame him—to blame Professor Glory, to</w:t>
        <w:br/>
        <w:t>blame someone—but I knew it wasn’t anyone’s fault.</w:t>
        <w:br/>
        <w:t>I kept reassuring myself that Arthur was going to be okay. He was just that</w:t>
        <w:br/>
        <w:t>type of person. No matter what the situation, he would always return with</w:t>
        <w:br/>
        <w:t>that lazy smile on his face—a smile that, for some reason, calmed me.</w:t>
        <w:br/>
        <w:t>“You’re being foolish, Kathyln,” I berated myself as I walked down the</w:t>
        <w:br/>
        <w:t>marble street to the disciplinary committee room. My thoughts lingered on</w:t>
        <w:br/>
        <w:t>Arthur as I imagined how it might have been had I been there. I could have</w:t>
        <w:br/>
        <w:t>heroically saved him; he would have looked at me with an expression of</w:t>
        <w:br/>
        <w:t>gratitude and… I shook my head, trying to snap out of my delusions. “No,</w:t>
        <w:br/>
        <w:t>no. It’s not my job to look after him. Besides, he already has the student</w:t>
        <w:br/>
        <w:t>council president.”</w:t>
        <w:br/>
        <w:t>A few faint giggles from students passing nearby sent blood rushing up to my</w:t>
        <w:br/>
        <w:t>cheeks as I veered in another direction. I was being foolish, I knew, but it felt</w:t>
        <w:br/>
        <w:t>like my thoughts would be clear to anyone just by looking at my face.</w:t>
        <w:br/>
        <w:t>I’m confident he’ll be okay, I thought, trying to convince myself. I’m sure of</w:t>
        <w:br/>
        <w:t>it.</w:t>
        <w:br/>
        <w:t>“Gah!” I blurted in frustration, then quickly covered my mouth, surprised that</w:t>
        <w:br/>
        <w:t>I’d let out such a barbaric sound. After quickly looking around the alleyway</w:t>
        <w:br/>
        <w:t>where I stood—I had discovered a shortcut to the disciplinary committee</w:t>
        <w:br/>
        <w:t>Page 65</w:t>
        <w:br/>
        <w:t>Goldenagato | mp4directs.com</w:t>
        <w:br/>
      </w:r>
    </w:p>
    <w:p>
      <w:r>
        <w:t>room—I exhaled a sharp breath of relief: I was alone.</w:t>
        <w:br/>
        <w:t>Maybe all this daydreaming was from the stress I felt these days as a</w:t>
        <w:br/>
        <w:t>disciplinary committee officer. I had assumed things would stay quiet after</w:t>
        <w:br/>
        <w:t>the formation of the committee—I had briefly wondered if we were even</w:t>
        <w:br/>
        <w:t>needed—but recently some unusual circumstances had been brought to our</w:t>
        <w:br/>
        <w:t>attention.</w:t>
        <w:br/>
        <w:t>Claire Bladeheart, our leader, had pulled each of us aside a few days ago. She</w:t>
        <w:br/>
        <w:t>explained several small ‘accidents’ that had occurred around campus and</w:t>
        <w:br/>
        <w:t>implied that the motives behind these incidents might have had something to</w:t>
        <w:br/>
        <w:t>do with Arthur.</w:t>
        <w:br/>
        <w:t>I wanted to rebut her claims, but I decided to hear her out. Claire had been</w:t>
        <w:br/>
        <w:t>secretly gathering information with Kai, who specialized in stealth. From</w:t>
        <w:br/>
        <w:t>what they’d learned, it seemed there was a radical group dissatisfied with the</w:t>
        <w:br/>
        <w:t>direction the academy had been taking recently. The group comprised only</w:t>
        <w:br/>
        <w:t>humans, and the few faces Kai had been able to catch a glimpse of were all</w:t>
        <w:br/>
        <w:t>from high-ranking noble families.</w:t>
        <w:br/>
        <w:t>One particular noble he had spotted was Charles Ravenpor. His father was on</w:t>
        <w:br/>
        <w:t>rather close terms with mine, but strictly for business. Father always</w:t>
        <w:br/>
        <w:t>grumbled in dissatisfaction after meetings with Mr. Ravenpor because of how</w:t>
        <w:br/>
        <w:t>ill-mannered and self-centered he was.</w:t>
        <w:br/>
        <w:t>I envied Claire’s unwavering confidence that Arthur was still alive, but she</w:t>
        <w:br/>
        <w:t>was relieved that Arthur wasn’t here at the moment as he was supposedly one</w:t>
        <w:br/>
        <w:t>of the main reasons this radical cult-like group had formed. A large faction</w:t>
        <w:br/>
        <w:t>from the group thought Arthur didn’t belong in this academy because of his</w:t>
        <w:br/>
        <w:t>“humble” background. The fact that he was a professor, in addition to having</w:t>
        <w:br/>
        <w:t>the privilege of taking upper division classes, further fueled the built-in</w:t>
        <w:br/>
        <w:t>hatred of some of the royal students.</w:t>
        <w:br/>
        <w:t>We weren’t allowed to confront them yet because of the lack of evidence—</w:t>
        <w:br/>
        <w:t>and the fact that they hadn’t really done anything wrong yet—but it appeared</w:t>
        <w:br/>
        <w:t>that even some professors of the academy supported them. We had to be</w:t>
        <w:br/>
        <w:t>Page 66</w:t>
        <w:br/>
        <w:t>Goldenagato | mp4directs.com</w:t>
        <w:br/>
      </w:r>
    </w:p>
    <w:p>
      <w:r>
        <w:t>careful not to act rashly.</w:t>
        <w:br/>
        <w:t>A few days ago, though, some of the radical group members had begun to</w:t>
        <w:br/>
        <w:t>act. Denton, one of my classmates in Arth—Professor Leywin’s class, was</w:t>
        <w:br/>
        <w:t>the victim. He had initially been one of those who strongly opposed Professor</w:t>
        <w:br/>
        <w:t>Leywin teaching a class that was so important in building foundations.</w:t>
        <w:br/>
        <w:t>However, he’d warmed up to him—and he looked up to him now.</w:t>
        <w:br/>
        <w:t>Three days ago, Denton had been found hanging from a statue behind the</w:t>
        <w:br/>
        <w:t>disciplinary committee building—not far from the alley where I stood now,</w:t>
        <w:br/>
        <w:t>in fact. He had been left there, battered and naked, hung upside down for all</w:t>
        <w:br/>
        <w:t>the passing students to see. There had been a note covering his privates</w:t>
        <w:br/>
        <w:t>instructing him to drop out of the “plebeian’s class” if he didn’t want this to</w:t>
        <w:br/>
        <w:t>happen again.</w:t>
        <w:br/>
        <w:t>Claire had learned that the group had dragged Denton to one of the narrow</w:t>
        <w:br/>
        <w:t>alleys between the back buildings and beaten him up. She said they’d wanted</w:t>
        <w:br/>
        <w:t>to “teach” him how to properly use mana, since they didn’t really think</w:t>
        <w:br/>
        <w:t>Arthur was good enough to nurture the “potential” Denton had. He’d ended</w:t>
        <w:br/>
        <w:t>up becoming a target dummy for various spells when he resisted. Director</w:t>
        <w:br/>
        <w:t>Goodsky’s assistant, Tricia, and Professor Glory had rescued him, pulling</w:t>
        <w:br/>
        <w:t>him down and making sure he was okay.</w:t>
        <w:br/>
        <w:t>Director Goodsky was still away, so Tricia, acting on her behalf, had been</w:t>
        <w:br/>
        <w:t>trying to quell the anger from the elven and dwarven parents who thought this</w:t>
        <w:br/>
        <w:t>was a case of racial discrimination, since the victim was an elf.</w:t>
        <w:br/>
        <w:t>Needless to say, Denton was taking a break from school for the time being.</w:t>
        <w:br/>
        <w:t>Why was this happening? What was the point? What good did dividing</w:t>
        <w:br/>
        <w:t>students like this do? Did these students have such low self-esteem that they</w:t>
        <w:br/>
        <w:t>needed to bring down anyone they thought was better than them to feel better</w:t>
        <w:br/>
        <w:t>about themselves? Why was it that the more power and privilege someone</w:t>
        <w:br/>
        <w:t>had, the greedier they became?</w:t>
        <w:br/>
        <w:t>Was it naive of me to wish everyone would just work together for the good of</w:t>
        <w:br/>
        <w:t>all?</w:t>
        <w:br/>
        <w:t>Page 67</w:t>
        <w:br/>
        <w:t>Goldenagato | mp4directs.com</w:t>
        <w:br/>
      </w:r>
    </w:p>
    <w:p>
      <w:r>
        <w:t>To top it off, a dark and gloomy atmosphere had clung to the disciplinary</w:t>
        <w:br/>
        <w:t>committee room since the accident with Arthur. Claire and my brother hadn’t</w:t>
        <w:br/>
        <w:t>spoken at first, each of them blaming themselves, while everyone remained</w:t>
        <w:br/>
        <w:t>frustrated because our options were so limited. Now everyone was on high</w:t>
        <w:br/>
        <w:t>alert; all the disciplinary committee upperclassmen were out for surveillance</w:t>
        <w:br/>
        <w:t>during the morning and afternoon, while Feyrith and I took watch in the</w:t>
        <w:br/>
        <w:t>evening, with one of the upperclassmen helping us out instead of going to</w:t>
        <w:br/>
        <w:t>class.</w:t>
        <w:br/>
        <w:t>Kai tried to learn their meeting spots, but as soon as he had a lead the</w:t>
        <w:br/>
        <w:t>locations always changed. It seemed they were one step ahead of us,</w:t>
        <w:br/>
        <w:t>constantly moving on to someplace new.</w:t>
        <w:br/>
        <w:t>The professors were useless. Most of them were all talk in front of the</w:t>
        <w:br/>
        <w:t>unhappy elven and dwarven parents, saying they’d do their best to find the</w:t>
        <w:br/>
        <w:t>culprit, but they weren’t able to take direct action, since the human parents</w:t>
        <w:br/>
        <w:t>were also upset about their children being accused of racial discrimination. In</w:t>
        <w:br/>
        <w:t>the end, the professors were too involved in their little game of tug-of-war to</w:t>
        <w:br/>
        <w:t>be of much help. They tried so hard to be on both sides that they ended up</w:t>
        <w:br/>
        <w:t>being on neither.</w:t>
        <w:br/>
        <w:t>That was the problem with a school so heavily funded by the parents of the</w:t>
        <w:br/>
        <w:t>students. The only one who had the authority to oppose them directly and</w:t>
        <w:br/>
        <w:t>openly was Director Goodsky, and she was nowhere to be seen. In a way, her</w:t>
        <w:br/>
        <w:t>disappearance had allowed this radical group to openly create a disturbance,</w:t>
        <w:br/>
        <w:t>because she wasn’t here to stop them.</w:t>
        <w:br/>
        <w:t>I finally made it to the disciplinary committee room and walked up the stairs,</w:t>
        <w:br/>
        <w:t>Claire’s voice getting louder the closer I got.</w:t>
        <w:br/>
        <w:t>“Things are escalating faster than we thought. I had a feeling that this would</w:t>
        <w:br/>
        <w:t>be the case—the group is trying to create as much of an uproar as possible</w:t>
        <w:br/>
        <w:t>before Director Goodsky gets back; then they’ll probably go into hiding—</w:t>
        <w:br/>
        <w:t>temporarily, at least,” Claire announced, leaning forward with her arms on</w:t>
        <w:br/>
        <w:t>the table. The dark bags underneath her eyes told me she hadn’t rested since</w:t>
        <w:br/>
        <w:t>Page 68</w:t>
        <w:br/>
        <w:t>Goldenagato | mp4directs.com</w:t>
        <w:br/>
      </w:r>
    </w:p>
    <w:p>
      <w:r>
        <w:t>getting back.</w:t>
        <w:br/>
        <w:t>Everyone acknowledged me with a nod, too frustrated to verbally greet me as</w:t>
        <w:br/>
        <w:t>I took my seat. I couldn’t help but notice it—the chair where Arthur usually</w:t>
        <w:br/>
        <w:t>sat, empty. But now wasn’t the time to brood. I turned my attention back to</w:t>
        <w:br/>
        <w:t>the group as my brother began to speak.</w:t>
        <w:br/>
        <w:t>“I talked to multiple professors about the situation like you asked, but it</w:t>
        <w:br/>
        <w:t>seems you were right. None of them were willing to actively help in finding</w:t>
        <w:br/>
        <w:t>the crux of the problem. They’re turning a blind eye to all this because of our</w:t>
        <w:br/>
        <w:t>‘lack of evidence,’” my brother reported through gritted teeth, running his</w:t>
        <w:br/>
        <w:t>fingers through his hair.</w:t>
        <w:br/>
        <w:t>“We already know one member of the group, so why not just take that rat out</w:t>
        <w:br/>
        <w:t>and interrogate him? I doubt he has the balls to last even a couple of minutes</w:t>
        <w:br/>
        <w:t>before spilling out some secrets,” grunted Doradrea as she leaned back in her</w:t>
        <w:br/>
        <w:t>chair.</w:t>
        <w:br/>
        <w:t>“Already tried that, but Charles Ravenpor is never by himself these days; he’s</w:t>
        <w:br/>
        <w:t>always surrounded by at least five lackeys. It’ll be impossible to take any</w:t>
        <w:br/>
        <w:t>discreet action with them there. Besides, we need to think about our actions</w:t>
        <w:br/>
        <w:t>from the entire academy’s perspective. No matter what we could get away</w:t>
        <w:br/>
        <w:t>with, it wouldn’t look good if we just took a student in without a proper</w:t>
        <w:br/>
        <w:t>reason,” Kai argued, shaking his head.</w:t>
        <w:br/>
        <w:t>Theodore pounded his fist on the table, tipping over a cup of water. “What</w:t>
        <w:br/>
        <w:t>the hell is the point of having something like the disciplinary committee if we</w:t>
        <w:br/>
        <w:t>can’t do anything in cases like this?”</w:t>
        <w:br/>
        <w:t>“It can’t be helped. We know too little about what this group is planning, and</w:t>
        <w:br/>
        <w:t>more importantly, we don’t know what they’re capable of. We have too little</w:t>
        <w:br/>
        <w:t>information on them.” Claire sighed as she sat back down.</w:t>
        <w:br/>
        <w:t>“We need to wait for Director Goodsky to come back,” I said.</w:t>
        <w:br/>
        <w:t>“Of course that would be the best thing to do, but we have no idea when</w:t>
        <w:br/>
        <w:t>she’ll be back,” Claire responded. “We don’t even know where she is.”</w:t>
        <w:br/>
        <w:t>“If only Arthur were here,” I mumbled aloud.</w:t>
        <w:br/>
        <w:t>Page 69</w:t>
        <w:br/>
        <w:t>Goldenagato | mp4directs.com</w:t>
        <w:br/>
      </w:r>
    </w:p>
    <w:p>
      <w:r>
        <w:t>I immediately regretted it, as my brother’s expression became crestfallen. He</w:t>
        <w:br/>
        <w:t>and Claire had both been at the dungeon where Arthur had been injured, and</w:t>
        <w:br/>
        <w:t>they were trying to stay strong. My brother told me Professor Glory was</w:t>
        <w:br/>
        <w:t>planning to go back down with a reconnaissance team to look for Arthur. She</w:t>
        <w:br/>
        <w:t>said there was a high probability that he was still alive if he had survived the</w:t>
        <w:br/>
        <w:t>fall, because all the mana beasts in the dungeon were most likely on the first</w:t>
        <w:br/>
        <w:t>floor.</w:t>
        <w:br/>
        <w:t>“Kat, I’m sorry, but we just can’t factor in Arthur on this.” My brother tried</w:t>
        <w:br/>
        <w:t>his best to smile, but it was clearly faked.</w:t>
        <w:br/>
        <w:t>“He’ll come soon.” I realized I had accidentally said the words aloud when</w:t>
        <w:br/>
        <w:t>everyone, even Theodore, gave me a pained look.</w:t>
        <w:br/>
        <w:t>“Umm, excuse me?”</w:t>
        <w:br/>
        <w:t>Every one of the disciplinary committee members, including myself, whipped</w:t>
        <w:br/>
        <w:t>our heads around at the unexpected voice coming from the first floor of the</w:t>
        <w:br/>
        <w:t>room.</w:t>
        <w:br/>
        <w:t>It was Arthur’s best friend, Elijah.</w:t>
        <w:br/>
        <w:t>“Ah, you’re Arthur’s friend, right?” Claire immediately softened her</w:t>
        <w:br/>
        <w:t>expression, and she motioned him upstairs.</w:t>
        <w:br/>
        <w:t>“Yes, I’m sorry for intruding. I got to school a bit later than I expected but</w:t>
        <w:br/>
        <w:t>it’s great that you guys are all here. Listen, I know you’re all worried about</w:t>
        <w:br/>
        <w:t>Ar—”</w:t>
        <w:br/>
        <w:t>His voice was cut off by a series of thunderous explosions that shook the</w:t>
        <w:br/>
        <w:t>reinforced walls of the building.</w:t>
        <w:br/>
        <w:t>Page 70</w:t>
        <w:br/>
        <w:t>Goldenagato | mp4directs.com</w:t>
        <w:br/>
      </w:r>
    </w:p>
    <w:p>
      <w:r>
        <w:t>79</w:t>
        <w:br/>
        <w:t>MEANWHILE II</w:t>
        <w:br/>
        <w:t>KATHYLN GLAYDER</w:t>
        <w:br/>
        <w:t>At the sound of the explosions, we all bolted up from our seats and</w:t>
        <w:br/>
        <w:t>immediately headed outside. I cringed, tightening my fists in both frustration</w:t>
        <w:br/>
        <w:t>and disappointment upon seeing the disastrous scene laid out before us.</w:t>
        <w:br/>
        <w:t>Behind me, I could hear Claire muttering a string of curses under her breath.</w:t>
        <w:br/>
        <w:t>There was a thick cloud of smoke rising from an area near the center of</w:t>
        <w:br/>
        <w:t>campus.</w:t>
        <w:br/>
        <w:t>Half of the recently-constructed Tri-Union Hall building was in flames while</w:t>
        <w:br/>
        <w:t>the other half was crumbling down, collapsing beneath its own weight.</w:t>
        <w:br/>
        <w:t>Students were evacuating, while some capable staff members and professors</w:t>
        <w:br/>
        <w:t>nearby were rushing into the building to look for anyone who was stranded or</w:t>
        <w:br/>
        <w:t>stuck.</w:t>
        <w:br/>
        <w:t>“I should’ve known they would target that building at some point.” Theodore</w:t>
        <w:br/>
        <w:t>swore aloud as he stomped his foot into the ground.</w:t>
        <w:br/>
        <w:t>We hurriedly made our way to the site.</w:t>
        <w:br/>
        <w:t>The Tri-Union Hall served as both a museum of and a monument to the</w:t>
        <w:br/>
        <w:t>alliance between the three races. My mother had argued heavily to persuade</w:t>
        <w:br/>
        <w:t>the rest of the Council to erect this building, and although they all came</w:t>
        <w:br/>
        <w:t>around to her point of view, she had been the happiest of them by far when it</w:t>
        <w:br/>
        <w:t>had finally been built.</w:t>
        <w:br/>
        <w:t>Equality had always been important to my mother. I had been lectured as a</w:t>
        <w:br/>
        <w:t>Page 71</w:t>
        <w:br/>
        <w:t>Goldenagato | mp4directs.com</w:t>
        <w:br/>
      </w:r>
    </w:p>
    <w:p>
      <w:r>
        <w:t>child once by my home instructor for refusing to participate in class with</w:t>
        <w:br/>
        <w:t>some of the other nobles’ children. My mother had thought it was a good idea</w:t>
        <w:br/>
        <w:t>for me to make friends while I was learning, but that hadn’t worked out as</w:t>
        <w:br/>
        <w:t>smoothly as she had hoped. I’d ended up throwing a tantrum on the first day,</w:t>
        <w:br/>
        <w:t>saying I didn’t want to make friends with them because they weren’t</w:t>
        <w:br/>
        <w:t>princesses like me.</w:t>
        <w:br/>
        <w:t>Ignoring the carefully chosen words of discipline from the home instructor, I</w:t>
        <w:br/>
        <w:t>had stormed off to my room and slammed the door shut, refusing to come</w:t>
        <w:br/>
        <w:t>out.</w:t>
        <w:br/>
        <w:t>Later that afternoon, after the other noble children and the home instructor</w:t>
        <w:br/>
        <w:t>had left, my mother had knocked on the door, even though there was no lock.</w:t>
        <w:br/>
        <w:t>She sat down on the bed next to me and ran her fingers gently through my</w:t>
        <w:br/>
        <w:t>hair. I couldn’t remember how I had responded, but what she’d said to me</w:t>
        <w:br/>
        <w:t>left such a lasting impression, even as a six-year-old, that I could still recall</w:t>
        <w:br/>
        <w:t>almost her exact words:</w:t>
        <w:br/>
        <w:t>“My little Kathyln, I know you think you did nothing wrong. Everyone gets</w:t>
        <w:br/>
        <w:t>angry and fights for what they believe in. What I want you to know, my little</w:t>
        <w:br/>
        <w:t>baby, is that before you are a princess, you are a person. It doesn’t matter if</w:t>
        <w:br/>
        <w:t>someone is a king, a servant, a powerful mage, an elf, or a dwarf. A person is</w:t>
        <w:br/>
        <w:t>a person.</w:t>
        <w:br/>
        <w:t>“Everyone is different and that is what makes everyone special in their own</w:t>
        <w:br/>
        <w:t>ways. Don’t hate someone for something they can’t change. What if people</w:t>
        <w:br/>
        <w:t>didn’t like you because you have round ears or because you have beautiful</w:t>
        <w:br/>
        <w:t>white skin? Or a perky little nose?” She proceeded to tickle me in each of the</w:t>
        <w:br/>
        <w:t>parts she mentioned, leaving me in a fit of giggles.</w:t>
        <w:br/>
        <w:t>My mother was sensible and smart, and not in the least bit cold like her</w:t>
        <w:br/>
        <w:t>appearance sometimes implied. She cared for everyone as people, not as</w:t>
        <w:br/>
        <w:t>humans, elves, or dwarves. She disciplined my brother and me heavily for</w:t>
        <w:br/>
        <w:t>any type of discrimination, whether it was by social class or race.</w:t>
        <w:br/>
        <w:t>The Tri-Union Hall was an extension of that. It was intended, she’d</w:t>
        <w:br/>
        <w:t>Page 72</w:t>
        <w:br/>
        <w:t>Goldenagato | mp4directs.com</w:t>
        <w:br/>
      </w:r>
    </w:p>
    <w:p>
      <w:r>
        <w:t>explained, to be both a symbol and a place for the three races to learn about</w:t>
        <w:br/>
        <w:t>the differences in each other’s cultures.</w:t>
        <w:br/>
        <w:t>Now that it had been made a target, my suspicions immediately went to the</w:t>
        <w:br/>
        <w:t>same radical group that had been recently fostering discord.</w:t>
        <w:br/>
        <w:t>I strained my eyes, holding back my tears.</w:t>
        <w:br/>
        <w:t>Claire ordered Kai to alert the rest of the professors and staff. She sent</w:t>
        <w:br/>
        <w:t>Feyrith and me to help the mages who were trying to put out the fire before it</w:t>
        <w:br/>
        <w:t>brought down the whole building, and I saw his expression turn from angry</w:t>
        <w:br/>
        <w:t>to dejected.</w:t>
        <w:br/>
        <w:t>I almost wanted to apologize, as if it were my fault. Doradrea didn’t seem to</w:t>
        <w:br/>
        <w:t>be taking the event to heart, but I could tell Feyrith wasn’t as emotionally</w:t>
        <w:br/>
        <w:t>strong. I wanted him to know that not all humans thought like this, but</w:t>
        <w:br/>
        <w:t>somehow the words got caught in my throat. I was never good at expressing</w:t>
        <w:br/>
        <w:t>my thoughts like my mother… or Arthur.</w:t>
        <w:br/>
        <w:t>As we hurried to support the professors heading into the collapsing building,</w:t>
        <w:br/>
        <w:t>I spotted the student council—minus the president—making their way toward</w:t>
        <w:br/>
        <w:t>the scene as well.</w:t>
        <w:br/>
        <w:t>Earth- and wind-attribute mages kept the building from collapsing, while the</w:t>
        <w:br/>
        <w:t>water-attribute mages were working to put out the fire. I hadn’t used water-</w:t>
        <w:br/>
        <w:t>attribute spells as frequently since I had begun exploring my deviant abilities</w:t>
        <w:br/>
        <w:t>to manipulate ice-attribute mana, but I was still familiar enough with the</w:t>
        <w:br/>
        <w:t>spells to recognize them even at a distance. A few other student mages were</w:t>
        <w:br/>
        <w:t>already chanting spells in harmony by the time we got there. Without even</w:t>
        <w:br/>
        <w:t>taking the time to exchange hellos, we all got to work.</w:t>
        <w:br/>
        <w:t>“Everyone, step aside!” Looking behind me, I saw a couple of professors</w:t>
        <w:br/>
        <w:t>rushing toward us, their wands already unsheathed.</w:t>
        <w:br/>
        <w:t>After a few moments of mute chanting, Professor Malkinheim—who taught</w:t>
        <w:br/>
        <w:t>an upper division magic warfare class—conjured a thick cloud of mist around</w:t>
        <w:br/>
        <w:t>the whole building.</w:t>
        <w:br/>
        <w:t>The other professor, someone I didn’t recognize, used the moisture from</w:t>
        <w:br/>
        <w:t>Page 73</w:t>
        <w:br/>
        <w:t>Goldenagato | mp4directs.com</w:t>
        <w:br/>
      </w:r>
    </w:p>
    <w:p>
      <w:r>
        <w:t>Professor Malkinheim’s mist cloud to evoke multiple water streams. Just</w:t>
        <w:br/>
        <w:t>these two spells, from two professors, were easily three times the size of the</w:t>
        <w:br/>
        <w:t>meticulously prepared spells that had been conjured by more than ten</w:t>
        <w:br/>
        <w:t>students. Within minutes, the monstrous fire was out and other professors</w:t>
        <w:br/>
        <w:t>were chanting spells to raise earthen support beams to hold up the crumbling</w:t>
        <w:br/>
        <w:t>portion of the building.</w:t>
        <w:br/>
        <w:t>As expected of professors, they were on a different level.</w:t>
        <w:br/>
        <w:t>This train of thought reminded me of the time Arthur had completely</w:t>
        <w:br/>
        <w:t>overwhelmed Professor Geist before taking over his class. Just how strong</w:t>
        <w:br/>
        <w:t>was Arthur, then? What would he do in this situation?</w:t>
        <w:br/>
        <w:t>Shaking my head, I reprimanded myself for thinking of Arthur again. Why</w:t>
        <w:br/>
        <w:t>did he pop into my mind so often? I needed to stay strong for when he came</w:t>
        <w:br/>
        <w:t>back.</w:t>
        <w:br/>
        <w:t>He is going to come back, right?</w:t>
        <w:br/>
        <w:t>I had begun chanting again when I spotted a group of students hastily making</w:t>
        <w:br/>
        <w:t>their way from the scene. I thought nothing of it at first—until I got a glimpse</w:t>
        <w:br/>
        <w:t>of one of the students in the group. It was Charles Ravenpor.</w:t>
        <w:br/>
        <w:t>Even from this distance, I could see him nervously glancing around as he</w:t>
        <w:br/>
        <w:t>made his escape. When his eyes met mine, he averted his gaze and quickened</w:t>
        <w:br/>
        <w:t>his pace.</w:t>
        <w:br/>
        <w:t>Before I had the chance to do anything, Theodore, who had been helping an</w:t>
        <w:br/>
        <w:t>injured student, spotted him as well. Without even a word, he augmented his</w:t>
        <w:br/>
        <w:t>body and furiously dashed toward Charles.</w:t>
        <w:br/>
        <w:t>“Someone help!” Charles shrieked, but the group surrounding him did</w:t>
        <w:br/>
        <w:t>nothing to aid him. Instead, they acted frightened and confused as Theodore</w:t>
        <w:br/>
        <w:t>grabbed him easily and picked him up by the collar, nearly choking him.</w:t>
        <w:br/>
        <w:t>Keeping my wand at the ready, I followed behind my brother, who was also</w:t>
        <w:br/>
        <w:t>rushing toward Theodore and Charles.</w:t>
        <w:br/>
        <w:t>“We need to ask you a couple of questions. If you would so kindly cut the</w:t>
        <w:br/>
        <w:t>crap and come with us,” growled Theodore as he dragged the flailing Charles</w:t>
        <w:br/>
        <w:t>Page 74</w:t>
        <w:br/>
        <w:t>Goldenagato | mp4directs.com</w:t>
        <w:br/>
      </w:r>
    </w:p>
    <w:p>
      <w:r>
        <w:t>away.</w:t>
        <w:br/>
        <w:t>I didn’t usually condone Theodore’s rash behavior, but this time—excuse my</w:t>
        <w:br/>
        <w:t>crude thoughts—I was hoping he would be a bit rougher with Charles. A</w:t>
        <w:br/>
        <w:t>small part of me, a very tiny part, wanted to stoop down to their level and use</w:t>
        <w:br/>
        <w:t>the same barbaric antics the radical group had used to make a statement.</w:t>
        <w:br/>
        <w:t>However, before Theodore had the chance to do anything else, a voice</w:t>
        <w:br/>
        <w:t>interrupted us.</w:t>
        <w:br/>
        <w:t>“What’s the meaning of this?” barked Professor Malkinheim as he blocked</w:t>
        <w:br/>
        <w:t>Theodore’s path.</w:t>
        <w:br/>
        <w:t>Professor Malkinheim had a scrawny build, his main features being a balding</w:t>
        <w:br/>
        <w:t>head and a beak-like nose. You could tell the professor was self-conscious of</w:t>
        <w:br/>
        <w:t>his lack of hair by the way he combed back the hairs growing on the side of</w:t>
        <w:br/>
        <w:t>his head to try and cover up the bald spot on his crown.</w:t>
        <w:br/>
        <w:t>He wouldn’t physically be able to hold down someone Theodore’s size, but</w:t>
        <w:br/>
        <w:t>he had his needle-thin wand pointed directly at the thickly-built DC officer.</w:t>
        <w:br/>
        <w:t>“I should be asking you the same thing, Professor,” Theodore snarled, as</w:t>
        <w:br/>
        <w:t>Charles, helplessly lying on the ground, looked on with a pleading expression</w:t>
        <w:br/>
        <w:t>on his face.</w:t>
        <w:br/>
        <w:t>“I wasn’t aware that the prestigious disciplinary committee officers were</w:t>
        <w:br/>
        <w:t>mere thugs who would assault students,” Professor Malkinheim scolded, his</w:t>
        <w:br/>
        <w:t>wand remaining fixed on Theodore.</w:t>
        <w:br/>
        <w:t>“Innocent? Ha! This weasel has been seen multiple times with the radical</w:t>
        <w:br/>
        <w:t>group you’re having such a hard time capturing. It can hardly be anything</w:t>
        <w:br/>
        <w:t>short of guilt by association. Are you protecting a criminal right now?” I</w:t>
        <w:br/>
        <w:t>could tell Theodore was at his last nerve as the ground underneath him started</w:t>
        <w:br/>
        <w:t>crumbling from his gravity-infused mana.</w:t>
        <w:br/>
        <w:t>“Someone save me from this brute! I’m innocent! I s-swear!” Charles, still on</w:t>
        <w:br/>
        <w:t>the ground, trapped in Theodore’s grasp, whimpered as the ground</w:t>
        <w:br/>
        <w:t>underneath him started giving out as well.</w:t>
        <w:br/>
        <w:t>“Theodore, I understand how you feel, but this isn’t the right way to do</w:t>
        <w:br/>
        <w:t>Page 75</w:t>
        <w:br/>
        <w:t>Goldenagato | mp4directs.com</w:t>
        <w:br/>
      </w:r>
    </w:p>
    <w:p>
      <w:r>
        <w:t>things. Taking in a student without any evidence other than your suspicions</w:t>
        <w:br/>
        <w:t>will lead to repercussions from parents, and maybe even the Council. Please,</w:t>
        <w:br/>
        <w:t>we can’t afford to be rash right now.” The voice came from another professor</w:t>
        <w:br/>
        <w:t>who’d helped extinguish the flames; she got in between Professor</w:t>
        <w:br/>
        <w:t>Malkinheim and Theodore, trying to quell the tension.</w:t>
        <w:br/>
        <w:t>“Professor Genert is right. Theodore, we can’t get out of line right now.</w:t>
        <w:br/>
        <w:t>There is too much at stake for us to be reckless. Besides, there are more</w:t>
        <w:br/>
        <w:t>important things to do at the moment. We need to make sure no one was left</w:t>
        <w:br/>
        <w:t>inside that building,” Curtis said, his face a mixture of frustration and</w:t>
        <w:br/>
        <w:t>helplessness.</w:t>
        <w:br/>
        <w:t>Wordlessly, Theodore threw the quivering Charles Ravenpor back toward his</w:t>
        <w:br/>
        <w:t>groupies and shot Professor Malkinheim one last threatening look before</w:t>
        <w:br/>
        <w:t>walking away. The professor shook his head in disgust, then headed off in the</w:t>
        <w:br/>
        <w:t>other direction, yelling at the students who were standing around watching to</w:t>
        <w:br/>
        <w:t>disperse.</w:t>
        <w:br/>
        <w:t>I glanced toward Charles Ravenpor, who was being carried away by his</w:t>
        <w:br/>
        <w:t>friends. His disheveled bangs covered most of his face, but there was an</w:t>
        <w:br/>
        <w:t>unmistakable smirk plastered below his nose.</w:t>
        <w:br/>
        <w:t>Page 76</w:t>
        <w:br/>
        <w:t>Goldenagato | mp4directs.com</w:t>
        <w:br/>
      </w:r>
    </w:p>
    <w:p>
      <w:r>
        <w:t>80</w:t>
        <w:br/>
        <w:t>MEANWHILE III</w:t>
        <w:br/>
        <w:t>ARTHUR LEYWIN</w:t>
        <w:br/>
        <w:t>“Do you really have to leave again? You just got here.” My mother heaved a</w:t>
        <w:br/>
        <w:t>sigh as she looked at me from the other side of the dining table.</w:t>
        <w:br/>
        <w:t>“Brother, you’re going away again? Are you going to almost die again?” my</w:t>
        <w:br/>
        <w:t>sister asked with a straight face, making her question sting all the more. I</w:t>
        <w:br/>
        <w:t>could still tell she was pouting by the way her cheek puffed out slightly more</w:t>
        <w:br/>
        <w:t>than usual, despite her best efforts at keeping a poker face.</w:t>
        <w:br/>
        <w:t>“Eleanor! Don’t say such things to your brother,” my mother chastised as she</w:t>
        <w:br/>
        <w:t>pinched my sister’s cheek.</w:t>
        <w:br/>
        <w:t>“Arthur, I consider you grown up now. I know your decisions were made in</w:t>
        <w:br/>
        <w:t>consideration of your family. I support your decision to go, since it’s for the</w:t>
        <w:br/>
        <w:t>sake of your love,” my father affirmed as he gave me a thumbs-up, the</w:t>
        <w:br/>
        <w:t>corners of his lips curling upward.</w:t>
        <w:br/>
        <w:t>“Oh God, Dad, please stop.” I groaned with frustration at being taken for</w:t>
        <w:br/>
        <w:t>some kind of hormone-deluded pubescent who had just been caught with a</w:t>
        <w:br/>
        <w:t>girlfriend.</w:t>
        <w:br/>
        <w:t>A giggle escaped from my mother’s lips. She tried to quickly cover her</w:t>
        <w:br/>
        <w:t>mouth and resume a serious face, but it was already too late.</w:t>
        <w:br/>
        <w:t>I could feel my face burning so I just looked down, shaking my head,</w:t>
        <w:br/>
        <w:t>uncertain which was worse: my parents worrying about me, or them teasing</w:t>
        <w:br/>
        <w:t>me like this.</w:t>
        <w:br/>
        <w:t>Page 77</w:t>
        <w:br/>
        <w:t>Goldenagato | mp4directs.com</w:t>
        <w:br/>
      </w:r>
    </w:p>
    <w:p>
      <w:r>
        <w:t>Meanwhile, Elijah quietly sat next to me, wide-eyed, sucking his lips in to</w:t>
        <w:br/>
        <w:t>make sure he didn’t laugh as well; his expression seemed to be saying, ‘I’m</w:t>
        <w:br/>
        <w:t>not doing anything wrong. Nope!’ making me sigh all the harder.</w:t>
        <w:br/>
        <w:t>“Kyu!” ‘Papa will be fine! I’m going to protect him this time.’ Sylvie hopped</w:t>
        <w:br/>
        <w:t>up and down on top of the table.</w:t>
        <w:br/>
        <w:t>“It’s only going to take a couple of days, and I’ll be with Grandpa Virion.</w:t>
        <w:br/>
        <w:t>Besides, next week is the Aurora Constellate, so I’ll be back home for a</w:t>
        <w:br/>
        <w:t>while. As I said in the beginning, this matter is serious,” I said, trying to</w:t>
        <w:br/>
        <w:t>convince my parents, who were already lost in their own imaginations.</w:t>
        <w:br/>
        <w:t>“Well, we can’t keep babying you forever. You are growing up, I guess, in</w:t>
        <w:br/>
        <w:t>more ways than one. Just remember that it’s better to take things slow, Art.</w:t>
        <w:br/>
        <w:t>Though I’m sure you’ll at least do better than your father,” my mother mused</w:t>
        <w:br/>
        <w:t>as she looked helplessly at my father—who was caught off guard by this</w:t>
        <w:br/>
        <w:t>surprise attack and looked at me imploringly, as if he’d just been stabbed.</w:t>
        <w:br/>
        <w:t>I gave them a wry smile before turning to Elijah.</w:t>
        <w:br/>
        <w:t>“Don’t worry, I’ll let everyone know you’re still alive and coming back</w:t>
        <w:br/>
        <w:t>soon,” Elijah responded, putting his hand on my shoulder while giving me a</w:t>
        <w:br/>
        <w:t>rather dubious thumbs-up.</w:t>
        <w:br/>
        <w:t>“I will be back soon,” I reiterated, letting out a doubtful breath.</w:t>
        <w:br/>
        <w:t>I stood up, giving each of them a final hug, which had become sort of a</w:t>
        <w:br/>
        <w:t>customary thing to do in our family. Sylvie, caught in my sister’s grasp,</w:t>
        <w:br/>
        <w:t>struggled to break free.</w:t>
        <w:br/>
        <w:t>I took a quick glance at both my mother and sister, making sure they still</w:t>
        <w:br/>
        <w:t>wore the Phoenix Wyrm necklaces—just in case. The white-gold chains</w:t>
        <w:br/>
        <w:t>twinkled around their necks, reassuring me. I said one last goodbye to them</w:t>
        <w:br/>
        <w:t>all and headed for the carriage waiting for me outside, Sylvie scampering</w:t>
        <w:br/>
        <w:t>behind me.</w:t>
        <w:br/>
        <w:t>Inside the carriage, I began fiddling with the gold-speckled orb, trying to</w:t>
        <w:br/>
        <w:t>glean as much information about it as I could.</w:t>
        <w:br/>
        <w:t>No matter how many times I tried imbuing mana into the orb, though, there</w:t>
        <w:br/>
        <w:t>Page 78</w:t>
        <w:br/>
        <w:t>Goldenagato | mp4directs.com</w:t>
        <w:br/>
      </w:r>
    </w:p>
    <w:p>
      <w:r>
        <w:t>wasn’t any sort of response or reaction. It was almost as if it were just what it</w:t>
        <w:br/>
        <w:t>appeared to be—a marble.</w:t>
        <w:br/>
        <w:t>Frustrated, I put the orb back inside my ring. The ride to the teleportation</w:t>
        <w:br/>
        <w:t>gate would probably be my last chance to get some sleep for a while, so I</w:t>
        <w:br/>
        <w:t>tried to make the most of it.</w:t>
        <w:br/>
        <w:t>It is necessary, King Grey…</w:t>
        <w:br/>
        <w:t>It is of utmost importance to bring stability to our country…</w:t>
        <w:br/>
        <w:t>To show the people of our country, your country, that you are our king and</w:t>
        <w:br/>
        <w:t>that you fight for us, it is necessary to kill her…</w:t>
        <w:br/>
        <w:t>Kill her, King Grey, so that the world will know not to trifle with your</w:t>
        <w:br/>
        <w:t>country…</w:t>
        <w:br/>
        <w:t>Kill her…</w:t>
        <w:br/>
        <w:t>I shot up from the carriage seat, gasping for breath. The sound of my</w:t>
        <w:br/>
        <w:t>pounding heart hammered all the way up into my skull and the cold air that</w:t>
        <w:br/>
        <w:t>leaked inside the carriage chilled my sweat-covered forehead. It took me a</w:t>
        <w:br/>
        <w:t>moment to realize I had only been dreaming. Sinking back down into my</w:t>
        <w:br/>
        <w:t>seat, I wiped the cold sweat off my brow as Sylvie, who must have fallen off</w:t>
        <w:br/>
        <w:t>of my lap when I woke up, jumped back onto it with a worried gaze.</w:t>
        <w:br/>
        <w:t>I squeezed my eyes shut, hoping that would help me get rid of the disturbing</w:t>
        <w:br/>
        <w:t>memory. I felt Sylvie’s rough tongue on the back of my hand.</w:t>
        <w:br/>
        <w:t>“It’s okay, Sylv. I’m fine,” I assured her, petting her ears.</w:t>
        <w:br/>
        <w:t>Why did that memory have to come up now…</w:t>
        <w:br/>
        <w:t>Unable to fall back asleep, I talked to Sylvie to pass the time. It started off as</w:t>
        <w:br/>
        <w:t>small conversations about the time she had spent training by herself, then</w:t>
        <w:br/>
        <w:t>shifted to teaching her about the various objects and scenery we passed on the</w:t>
        <w:br/>
        <w:t>remainder of the carriage ride. Over the past few months, Sylvie’s mental</w:t>
        <w:br/>
        <w:t>capacities had been rapidly growing. Her knowledge and maturity had long</w:t>
        <w:br/>
        <w:t>since passed a human’s of a comparable age.</w:t>
        <w:br/>
        <w:t>While we conversed, I thought about how different my relationship with</w:t>
        <w:br/>
        <w:t>Sylvie was compared to the few other beast tamers I’d seen. All of them had</w:t>
        <w:br/>
        <w:t>Page 79</w:t>
        <w:br/>
        <w:t>Goldenagato | mp4directs.com</w:t>
        <w:br/>
      </w:r>
    </w:p>
    <w:p>
      <w:r>
        <w:t>a relationship based around utilizing each other for battle. Even Curtis and his</w:t>
        <w:br/>
        <w:t>world lion—having seen them in duels, I could tell the two of them spent</w:t>
        <w:br/>
        <w:t>many hours training together.</w:t>
        <w:br/>
        <w:t>Hopefully I could do the same with Sylvie soon.</w:t>
        <w:br/>
        <w:t>When we arrived at our destination, the moon was still high overhead,</w:t>
        <w:br/>
        <w:t>illuminating the warmly-lit floating city of Xyrus. The guard stationed in</w:t>
        <w:br/>
        <w:t>front of the gate leading to Elenoir Kingdom hurried over to us, his left hand</w:t>
        <w:br/>
        <w:t>gripping the pommel of the sword strapped to his waist.</w:t>
        <w:br/>
        <w:t>“State your reason for passage and a form of verification,” the rugged guard</w:t>
        <w:br/>
        <w:t>demanded, but his hand eased off his sword when he saw that I was just a</w:t>
        <w:br/>
        <w:t>kid.</w:t>
        <w:br/>
        <w:t>His voice sounded vaguely familiar, and not just in a he-had-a-common-voice</w:t>
        <w:br/>
        <w:t>sort of way, but I couldn’t place it. Shrugging that nagging thought off and</w:t>
        <w:br/>
        <w:t>pushing it toward the back of my mind, I stayed focused on the situation at</w:t>
        <w:br/>
        <w:t>hand.</w:t>
        <w:br/>
        <w:t>I was uncertain what to say, but then I remembered I still had the silver</w:t>
        <w:br/>
        <w:t>compass Virion had given me when I was a child. It bore the insignia of the</w:t>
        <w:br/>
        <w:t>Eralith family, so maybe it could be used as verification.</w:t>
        <w:br/>
        <w:t>Wordlessly, I stuck my hand in my pocket to hide it from the guard’s view. I</w:t>
        <w:br/>
        <w:t>took the compass from my ring and showed it to him.</w:t>
        <w:br/>
        <w:t>The guard raised his brow as if in surprise, but didn’t say anything as he</w:t>
        <w:br/>
        <w:t>handed me back the compass and motioned me forward.</w:t>
        <w:br/>
        <w:t>The runes around the portal entrance glowed and began humming in a low</w:t>
        <w:br/>
        <w:t>pitch, and the guard jogged back to us.</w:t>
        <w:br/>
        <w:t>“This way please,” he said sternly.</w:t>
        <w:br/>
        <w:t>“Thank you.” I nodded, following him.</w:t>
        <w:br/>
        <w:t>The humming coming from the portal intensified as the ancient magic runes</w:t>
        <w:br/>
        <w:t>opened the portal. I looked back to see the guard giving me an exaggerated</w:t>
        <w:br/>
        <w:t>bow.</w:t>
        <w:br/>
        <w:t>As my right foot entered the portal and I felt the familiar sensation of my</w:t>
        <w:br/>
        <w:t>Page 80</w:t>
        <w:br/>
        <w:t>Goldenagato | mp4directs.com</w:t>
        <w:br/>
      </w:r>
    </w:p>
    <w:p>
      <w:r>
        <w:t>body getting sucked in, the guard looked up.</w:t>
        <w:br/>
        <w:t>The rugged-looking guard with scars etched on his face was gone. In his</w:t>
        <w:br/>
        <w:t>place was the old man from the elixir store.</w:t>
        <w:br/>
        <w:t>He gave me a wink and a cheeky grin as he said, “Have a safe trip, lad.”</w:t>
        <w:br/>
        <w:t>CYNTHIA GOODSKY</w:t>
        <w:br/>
        <w:t>I reached a clearing in the woods and detected the faint mumbling of chants</w:t>
        <w:br/>
        <w:t>with my enhanced hearing.</w:t>
        <w:br/>
        <w:t>Suddenly, dozens of nearly-transparent blades of compressed air whizzed</w:t>
        <w:br/>
        <w:t>toward me at a frightening speed—a Wind Cutter spell.</w:t>
        <w:br/>
        <w:t>Of course—it was only natural that all these spies would be wind mages.</w:t>
        <w:br/>
        <w:t>I held my ground and waited for the wind blades to reach me before releasing</w:t>
        <w:br/>
        <w:t>a sound barrier. Then, unscathed, I resumed walking while I finished my</w:t>
        <w:br/>
        <w:t>second spell.</w:t>
        <w:br/>
        <w:t>The unlucky birds and rodents in the vicinity fell victim to my Pulse Field</w:t>
        <w:br/>
        <w:t>spell, dropping dead from the trees where they were hiding. Along with the</w:t>
        <w:br/>
        <w:t>animals, a few unprepared spies were also affected, falling from their own</w:t>
        <w:br/>
        <w:t>hiding places as they clutched their ears in agony. I made note of all their</w:t>
        <w:br/>
        <w:t>locations.</w:t>
        <w:br/>
        <w:t>Before I had the chance to send out another spell, I was forced to dodge a</w:t>
        <w:br/>
        <w:t>needle that had managed to avoid my senses until the last second. A quick</w:t>
        <w:br/>
        <w:t>glance down showed that the projectile was coated with poison.</w:t>
        <w:br/>
        <w:t>“Avier, take the ones to my right,” I stated in a monotone.</w:t>
        <w:br/>
        <w:t>‘Aye,’ my bond confirmed through mental transmission.</w:t>
        <w:br/>
        <w:t>Avier descended from the moonlit sky, and before long, I could hear the brief</w:t>
        <w:br/>
        <w:t>groans and howling of the spies who had become prey.</w:t>
        <w:br/>
        <w:t>A pity that their cries for help would never be answered…</w:t>
        <w:br/>
        <w:t>For my part, I had to control myself to keep at least a few of them alive and</w:t>
        <w:br/>
        <w:t>functioning so I could get some information out of them.</w:t>
        <w:br/>
        <w:t>In the end, only one managed to survive long enough to be questioned. It was</w:t>
        <w:br/>
        <w:t>simple enough to torture him after destroying his mana core. Without magic</w:t>
        <w:br/>
        <w:t>Page 81</w:t>
        <w:br/>
        <w:t>Goldenagato | mp4directs.com</w:t>
        <w:br/>
      </w:r>
    </w:p>
    <w:p>
      <w:r>
        <w:t>protecting him, his body was simply too frail. I began crushing his bones</w:t>
        <w:br/>
        <w:t>from the inside after giving him the chance to answer my questions; still he</w:t>
        <w:br/>
        <w:t>would not relent.</w:t>
        <w:br/>
        <w:t>“Hah! You think I’ll tell a traitor anything? You’ve made a big mistake,” he</w:t>
        <w:br/>
        <w:t>gasped between wails of pain. “They’re slowly regaining their former</w:t>
        <w:br/>
        <w:t>strength. You assumed this continent had decades left—pfft! The people of</w:t>
        <w:br/>
        <w:t>this continent… will have less than ten years before the war begins.” He</w:t>
        <w:br/>
        <w:t>smirked and spat a glob of blood at my face.</w:t>
        <w:br/>
        <w:t>My jaws clenched at this confirmation of my fears. Pushing down my</w:t>
        <w:br/>
        <w:t>frustration, I placed my hand on the injured spy’s head.</w:t>
        <w:br/>
        <w:t>Choking on the blood accumulating in his mouth, he croaked, “Long live the</w:t>
        <w:br/>
        <w:t>—”</w:t>
        <w:br/>
        <w:t>But his voice was cut short. Liquid brain matter began leaking from his ears</w:t>
        <w:br/>
        <w:t>and blood dripped from his other orifices as the sound pulse I inflicted inside</w:t>
        <w:br/>
        <w:t>his skull pulped his brain.</w:t>
        <w:br/>
        <w:t>Leaving his lifeless body on the ground, I turned back with a sigh. Then I</w:t>
        <w:br/>
        <w:t>hastily made my way to my next destination, careful to avoid the corpses</w:t>
        <w:br/>
        <w:t>scattered on the forest floor.</w:t>
        <w:br/>
        <w:t>“Do you mind cleaning up the mess, Avier?” I said apologetically.</w:t>
        <w:br/>
        <w:t>“Human meat is too stringy for my taste, but I suppose I can manage it, yes.”</w:t>
        <w:br/>
        <w:t>As my bond spoke, his owl-like body began to glow, and he transformed into</w:t>
        <w:br/>
        <w:t>his wyvern form.</w:t>
        <w:br/>
        <w:t>The moonlight illuminated the woods and the crunch of bones echoed loudly</w:t>
        <w:br/>
        <w:t>as Avier feasted on yet another batch of spies from my homeland.</w:t>
        <w:br/>
        <w:t>The night had been fruitless. I let out a disappointed breath as I wiped the</w:t>
        <w:br/>
        <w:t>blood off my face and changed my attire. My years on this continent had</w:t>
        <w:br/>
        <w:t>made me too soft. The apathy I had built up toward death and torture was</w:t>
        <w:br/>
        <w:t>gone—I had a sour taste in my mouth, just from killing a few brainwashed</w:t>
        <w:br/>
        <w:t>soldiers.</w:t>
        <w:br/>
        <w:t>But even so, this had been too easy.</w:t>
        <w:br/>
        <w:t>Page 82</w:t>
        <w:br/>
        <w:t>Goldenagato | mp4directs.com</w:t>
        <w:br/>
      </w:r>
    </w:p>
    <w:p>
      <w:r>
        <w:t>Were they just a diversion?</w:t>
        <w:br/>
        <w:t>Leaving my bond behind, I departed, hoping my suspicions weren’t correct.</w:t>
        <w:br/>
        <w:t>Page 83</w:t>
        <w:br/>
        <w:t>Goldenagato | mp4directs.com</w:t>
        <w:br/>
      </w:r>
    </w:p>
    <w:p>
      <w:r>
        <w:t>81</w:t>
        <w:br/>
        <w:t>AT LAST</w:t>
        <w:br/>
        <w:t>ELIJAH KNIGHT</w:t>
        <w:br/>
        <w:t>By the time the Tri-Union building site was under control, and the DC</w:t>
        <w:br/>
        <w:t>officers and student council got out of their meeting with the professors, it</w:t>
        <w:br/>
        <w:t>was already late at night. I took that chance to tell them what I hadn’t been</w:t>
        <w:br/>
        <w:t>able to earlier—that Arthur was alive and safe.</w:t>
        <w:br/>
        <w:t>“Yes! I knew it! I knew he’d survive.” Claire had sunk down in her chair as</w:t>
        <w:br/>
        <w:t>she covered her face with her arms, probably to hide the stray tears sliding</w:t>
        <w:br/>
        <w:t>down her cheeks.</w:t>
        <w:br/>
        <w:t>Curtis let out a huge breath of relief as he leaned back against the wall, but it</w:t>
        <w:br/>
        <w:t>was Princess Kathyln’s reaction that caught me off guard.</w:t>
        <w:br/>
        <w:t>For once, I could visibly see her face brighten as she studied me to make sure</w:t>
        <w:br/>
        <w:t>I wasn’t lying. Her chocolate-colored eyes seemed to almost twinkle as a rare</w:t>
        <w:br/>
        <w:t>smile formed on her lips.</w:t>
        <w:br/>
        <w:t>“Thank God,” she muttered over and over under her breath when I confirmed</w:t>
        <w:br/>
        <w:t>the information with an awkward nod.</w:t>
        <w:br/>
        <w:t>“As expected of my—sniff—rival. Mhmm.” The elf who kept insisting he</w:t>
        <w:br/>
        <w:t>was Arthur’s rival had a smug look on his face, as if he were the one who had</w:t>
        <w:br/>
        <w:t>saved Arthur or something, but the tears forming in the corner of his eyes</w:t>
        <w:br/>
        <w:t>betrayed his expression.</w:t>
        <w:br/>
        <w:t>“Heh. I knew the twerp wouldn’t die from just a fall,” scoffed the bear</w:t>
        <w:br/>
        <w:t>leaning back on his chair. Theodore tried to play it off casually, but the half-</w:t>
        <w:br/>
        <w:t>Page 84</w:t>
        <w:br/>
        <w:t>Goldenagato | mp4directs.com</w:t>
        <w:br/>
      </w:r>
    </w:p>
    <w:p>
      <w:r>
        <w:t>grin he was trying to hold back told everyone that he was quite relieved.</w:t>
        <w:br/>
        <w:t>Kai—I thought that was his name—responded very indifferently, with a</w:t>
        <w:br/>
        <w:t>smile that seemed superficial.</w:t>
        <w:br/>
        <w:t>“Looks like I’ll get my duel after all.” The dwarf nodded contentedly.</w:t>
        <w:br/>
        <w:t>Ugh, I’m recalling some unpleasant memories of home again.</w:t>
        <w:br/>
        <w:t>It was clear that they were all relieved—they didn’t seem to mind that it</w:t>
        <w:br/>
        <w:t>would be a bit longer before he would be back to help out with the situation</w:t>
        <w:br/>
        <w:t>at hand. Just the opposite, in fact. It felt like they wanted this whole fiasco</w:t>
        <w:br/>
        <w:t>taken care of before Arthur and Tessia got back.</w:t>
        <w:br/>
        <w:t>That was odd. I felt like, if our director didn’t get back in time, Arthur would</w:t>
        <w:br/>
        <w:t>be the best person to handle this mess—even more so than the professors.</w:t>
        <w:br/>
        <w:t>Luckily no one had died in the Tri-Union Hall disaster; only a few students</w:t>
        <w:br/>
        <w:t>were mildly injured. An emitter, brought over from the Adventurer’s Guild,</w:t>
        <w:br/>
        <w:t>had healed them, and they’d been taken to the treatment ward. Before their</w:t>
        <w:br/>
        <w:t>parents were allowed to visit, the students had been asked to give their</w:t>
        <w:br/>
        <w:t>accounts of what had happened inside.</w:t>
        <w:br/>
        <w:t>The atmosphere within the academy had taken a turn for the worse; there was</w:t>
        <w:br/>
        <w:t>a clear divide between the students now. The newly-admitted elves and</w:t>
        <w:br/>
        <w:t>dwarves were furious, generalizing that all humans were racist brutes, while</w:t>
        <w:br/>
        <w:t>the prideful human students had no intention of taking the blame for the</w:t>
        <w:br/>
        <w:t>actions of others.</w:t>
        <w:br/>
        <w:t>The few human students who did feel bad for what had happened ended up</w:t>
        <w:br/>
        <w:t>being ostracized by both sides. In the end, they just took a neutral stance, too</w:t>
        <w:br/>
        <w:t>afraid to say anything. At this point the situation was too volatile; everyone</w:t>
        <w:br/>
        <w:t>was trying to find someone else to blame.</w:t>
        <w:br/>
        <w:t>It was weird how people acted more recklessly when they banded together, as</w:t>
        <w:br/>
        <w:t>if they drew strength from each other. Both sides had become more vocal</w:t>
        <w:br/>
        <w:t>after the fire was put out, and they had almost gotten physical until the</w:t>
        <w:br/>
        <w:t>professors told them all to disperse.</w:t>
        <w:br/>
        <w:t>The whole thing had made me restless. I ended up stopping by the training</w:t>
        <w:br/>
        <w:t>Page 85</w:t>
        <w:br/>
        <w:t>Goldenagato | mp4directs.com</w:t>
        <w:br/>
      </w:r>
    </w:p>
    <w:p>
      <w:r>
        <w:t>room Arthur had given me access to. I normally didn’t use it, but since</w:t>
        <w:br/>
        <w:t>neither Arthur nor Tessia were here, I decided it would be okay.</w:t>
        <w:br/>
        <w:t>The guard eyed me suspiciously, but the front desk lady, Chloe, was kind</w:t>
        <w:br/>
        <w:t>enough to personally escort me to the room.</w:t>
        <w:br/>
        <w:t>I let out a deep breath and felt my mana core tremble with the excitement of</w:t>
        <w:br/>
        <w:t>being let loose.</w:t>
        <w:br/>
        <w:t>Unlike Arthur, I’d been learning a lot since I had come to this academy; a lot</w:t>
        <w:br/>
        <w:t>of the practical aspects of magic seemed to work differently for me than for</w:t>
        <w:br/>
        <w:t>others.</w:t>
        <w:br/>
        <w:t>One thing I had noticed was that meditating didn’t do much for me. My mana</w:t>
        <w:br/>
        <w:t>core developed and strengthened at its own pace; my conscious efforts to</w:t>
        <w:br/>
        <w:t>refine more mana from the atmosphere didn’t seem to help.</w:t>
        <w:br/>
        <w:t>I had broken through into the light-orange stage without any real effort, but I</w:t>
        <w:br/>
        <w:t>just couldn’t seem to make any gains after that.</w:t>
        <w:br/>
        <w:t>I clenched my hands into fists and then released, repeating this motion until</w:t>
        <w:br/>
        <w:t>my hands felt as if they weren’t my own.</w:t>
        <w:br/>
        <w:t>I activated the Earthen Spear spell, feeling the mana flowing through and</w:t>
        <w:br/>
        <w:t>around me. Immediately a rock spike shot up from the ground a few yards in</w:t>
        <w:br/>
        <w:t>front of me.</w:t>
        <w:br/>
        <w:t>I cast the spell again, this time with more mana imbued into it. Two thick</w:t>
        <w:br/>
        <w:t>spears of earth shot up at an angle in front of me. To be honest, even casting</w:t>
        <w:br/>
        <w:t>with the name of the spell was unnecessary for me. It had just become a habit</w:t>
        <w:br/>
        <w:t>so I could keep a firm vision of what I wanted to evoke, but I thought that</w:t>
        <w:br/>
        <w:t>with a little more practice, I could probably cast multiple streams of spells,</w:t>
        <w:br/>
        <w:t>instantly and simultaneously.</w:t>
        <w:br/>
        <w:t>I case a Stone Barrage spell next, and the ground underneath me crumbled as</w:t>
        <w:br/>
        <w:t>chunks of earth began levitating. After a few moments of concentration, I</w:t>
        <w:br/>
        <w:t>willed the rocks to shoot forward.</w:t>
        <w:br/>
        <w:t>Only four of the ten rocks I shot actually hit the tree that I had targeted,</w:t>
        <w:br/>
        <w:t>though, which was a bit disappointing.</w:t>
        <w:br/>
        <w:t>Page 86</w:t>
        <w:br/>
        <w:t>Goldenagato | mp4directs.com</w:t>
        <w:br/>
      </w:r>
    </w:p>
    <w:p>
      <w:r>
        <w:t>If I couldn’t meditate to strengthen my mana core like everyone else, I might</w:t>
        <w:br/>
        <w:t>as well get better at controlling the spells I had at hand.</w:t>
        <w:br/>
        <w:t>I had learned in my Mana Utilization class exactly what it meant to have an</w:t>
        <w:br/>
        <w:t>affinity toward a certain element. If a mage had a weak affinity to fire, that</w:t>
        <w:br/>
        <w:t>mage would have to be a lot more precise in conjuring the spell, which also</w:t>
        <w:br/>
        <w:t>meant that the vocal incantation of the spell needed to be longer. Each verse</w:t>
        <w:br/>
        <w:t>that we chanted of an incantation shaped the type of phenomenon we wanted</w:t>
        <w:br/>
        <w:t>to occur. For the Rock Bullet spell, a mage with little affinity would need to</w:t>
        <w:br/>
        <w:t>have a verse for each step he took: beginning with the shape of the rock, the</w:t>
        <w:br/>
        <w:t>density, where it would originate from; if you added in a spin to the bullet</w:t>
        <w:br/>
        <w:t>you would need to have a verse for that as well, and you couldn’t forget the</w:t>
        <w:br/>
        <w:t>initial trajectory of the spell, or whether you wanted the rock bullet</w:t>
        <w:br/>
        <w:t>strengthened so that it would pierce the target, or weakened to explode upon</w:t>
        <w:br/>
        <w:t>impact. It could all add up to a pretty long chant.</w:t>
        <w:br/>
        <w:t>But all these factors of a spell could easily be simply imagined by a mage</w:t>
        <w:br/>
        <w:t>who had great affinity to the element. Most mages stuck with the element</w:t>
        <w:br/>
        <w:t>they had the highest affinity toward, to best utilize their mana and mental</w:t>
        <w:br/>
        <w:t>capacity.</w:t>
        <w:br/>
        <w:t>For me, the earth below me felt like an extension of my body; maybe it was</w:t>
        <w:br/>
        <w:t>because I grew up with dwarves, but I always had this nagging thought in the</w:t>
        <w:br/>
        <w:t>back of my mind that even among them I wasn’t normal. I didn’t mean ‘not</w:t>
        <w:br/>
        <w:t>normal’ in a genius sort of way, like Arthur was, but in a freak-of-nature sort</w:t>
        <w:br/>
        <w:t>of way.</w:t>
        <w:br/>
        <w:t>Although I guess Arthur was sort of a freak of nature in his own way…</w:t>
        <w:br/>
        <w:t>It was an odd little train of thought. Those facts about my body—my ‘gift,’</w:t>
        <w:br/>
        <w:t>you might say—and my disposition weren’t top-secret stuff, but I didn’t</w:t>
        <w:br/>
        <w:t>explicitly tell anyone either. I had considered telling Arthur about the</w:t>
        <w:br/>
        <w:t>differences in my body, but the timing was never right, and it just didn’t seem</w:t>
        <w:br/>
        <w:t>urgent enough to make a special effort to pull him aside and tell him.</w:t>
        <w:br/>
        <w:t>It was good, in a way, because I felt like maybe, just maybe—if I could learn</w:t>
        <w:br/>
        <w:t>Page 87</w:t>
        <w:br/>
        <w:t>Goldenagato | mp4directs.com</w:t>
        <w:br/>
      </w:r>
    </w:p>
    <w:p>
      <w:r>
        <w:t>to control my innate talents, if I trained hard enough—I could someday catch</w:t>
        <w:br/>
        <w:t>up to Arthur.</w:t>
        <w:br/>
        <w:t>Oh, sure, he was a solid yellow quadra-elemental mage with a dragon’s will,</w:t>
        <w:br/>
        <w:t>and he somehow had freakishly superb skills in close combat, but hey—a guy</w:t>
        <w:br/>
        <w:t>could dream, right?</w:t>
        <w:br/>
        <w:t>I conjured more spells, half to practice and half to relieve the pent-up</w:t>
        <w:br/>
        <w:t>frustration. I wanted to catch up to Arthur, not because I wanted to be better</w:t>
        <w:br/>
        <w:t>than him, but because I wanted to help him. He seemed to always be facing</w:t>
        <w:br/>
        <w:t>his own battles. As his best friend, I wanted to have his back, whether in</w:t>
        <w:br/>
        <w:t>good times or in war. I didn’t know what sort of things he was going through,</w:t>
        <w:br/>
        <w:t>but if I was going to be around him, I needed to be stronger.</w:t>
        <w:br/>
        <w:t>ARTHUR LEYWIN</w:t>
        <w:br/>
        <w:t>I wanted to turn back, but it was too late; I was already inside the portal. The</w:t>
        <w:br/>
        <w:t>trip through the transportation device was never more than a few moments of</w:t>
        <w:br/>
        <w:t>unpleasant dizziness, but this time, it seemed to last for an unnaturally long</w:t>
        <w:br/>
        <w:t>time.</w:t>
        <w:br/>
        <w:t>“Kuu…” Sylvie, stuck to my head like glue, began trembling. ‘It feels wrong,</w:t>
        <w:br/>
        <w:t>Papa,’ she transmitted, her inner thoughts laced with worry.</w:t>
        <w:br/>
        <w:t>The journey through the transportation gate was like fast-forwarding to your</w:t>
        <w:br/>
        <w:t>destination. You stood on a platform and a blur of different colors raced by as</w:t>
        <w:br/>
        <w:t>the background got lighter and lighter, until you disappeared into the light,</w:t>
        <w:br/>
        <w:t>then exited out the other end. It was a peculiar sensation and hard to describe</w:t>
        <w:br/>
        <w:t>in words—but this time, it was different.</w:t>
        <w:br/>
        <w:t>The space around us distorted into a blur of colors as usual, but instead of</w:t>
        <w:br/>
        <w:t>getting brighter, the color around us drained. Everything became dimmer and</w:t>
        <w:br/>
        <w:t>darker, until it was pitch black.</w:t>
        <w:br/>
        <w:t>‘Papa, I’m scared.’ I could feel Sylvie trembling on my head—the only way</w:t>
        <w:br/>
        <w:t>I knew my bond was still there.</w:t>
        <w:br/>
        <w:t>Sylvie had never told me she was scared before. There were times she had</w:t>
        <w:br/>
        <w:t>been on guard, or alert, but she was never frightened.</w:t>
        <w:br/>
        <w:t>Page 88</w:t>
        <w:br/>
        <w:t>Goldenagato | mp4directs.com</w:t>
        <w:br/>
      </w:r>
    </w:p>
    <w:p>
      <w:r>
        <w:t>The sensation of travelling through the gate—which normally made me</w:t>
        <w:br/>
        <w:t>nauseous—also ceased, so I tensely augmented a ball of flame above my</w:t>
        <w:br/>
        <w:t>palm.</w:t>
        <w:br/>
        <w:t>“What the hell…” It was bizarre. The ball of fire, which should have given</w:t>
        <w:br/>
        <w:t>me at least some sort of vision, didn’t do anything. Almost like coloring a red</w:t>
        <w:br/>
        <w:t>ball on a black piece of paper, it had no effect on the pitch-black darkness.</w:t>
        <w:br/>
        <w:t>An unsettling feeling loomed over me. I crumpled to my knees and instantly</w:t>
        <w:br/>
        <w:t>augmented my body with mana.</w:t>
        <w:br/>
        <w:t>I was frightened.</w:t>
        <w:br/>
        <w:t>What sort of monster was here, its malicious intent thick enough to make me</w:t>
        <w:br/>
        <w:t>fall to my knees?</w:t>
        <w:br/>
        <w:t>I couldn’t stop shivering. For the first time in a long while, I felt like a child</w:t>
        <w:br/>
        <w:t>—an actual, helpless child in front of the boogeyman.</w:t>
        <w:br/>
        <w:t>“Who’s there?” I tried my best to roar but my shaking voice betrayed me.</w:t>
        <w:br/>
        <w:t>Just then, a pair of eyes came into view out of nowhere. I knew exactly whom</w:t>
        <w:br/>
        <w:t>this pair of eyes belonged to. I was sure of it—yet the knowledge didn’t</w:t>
        <w:br/>
        <w:t>comfort me or help me at all.</w:t>
        <w:br/>
        <w:t>The glowing white eyes, speckled with stars—which had so captivated me</w:t>
        <w:br/>
        <w:t>the first time I saw them—grew closer. An authoritative voice, devoid of</w:t>
        <w:br/>
        <w:t>emotion, pierced through me, as if he were speaking directly into my ear.</w:t>
        <w:br/>
        <w:t>“At last. We finally have a bit of privacy to peacefully converse.”</w:t>
        <w:br/>
        <w:t>Page 89</w:t>
        <w:br/>
        <w:t>Goldenagato | mp4directs.com</w:t>
        <w:br/>
      </w:r>
    </w:p>
    <w:p>
      <w:r>
        <w:t>82</w:t>
        <w:br/>
        <w:t>BENEFACTOR</w:t>
        <w:br/>
        <w:t>LUCAS WYKES</w:t>
        <w:br/>
        <w:t>“And what the hell is this supposed to be?” I raised an eyebrow, looking</w:t>
        <w:br/>
        <w:t>around the dimly lit room, which reminded me of some crudely-built wine</w:t>
        <w:br/>
        <w:t>cellar.</w:t>
        <w:br/>
        <w:t>That poor excuse of a mage from the Ravenpor House had brought me here,</w:t>
        <w:br/>
        <w:t>telling me it would be something I’d be interested in.</w:t>
        <w:br/>
        <w:t>I normally would’ve blasted the sod away for talking to me so arrogantly, as</w:t>
        <w:br/>
        <w:t>if he were doing me a favor, but I had been quite curious, especially after the</w:t>
        <w:br/>
        <w:t>explosion at the Tri-Union Hall earlier that day.</w:t>
        <w:br/>
        <w:t>“Welcome to one of the many humble dwellings where we hold our</w:t>
        <w:br/>
        <w:t>meetings,” said a coarse voice. I was surrounded by at least sixty hooded</w:t>
        <w:br/>
        <w:t>figures, but only one wore a mask—the one who sat lazily in the middle,</w:t>
        <w:br/>
        <w:t>addressing me.</w:t>
        <w:br/>
        <w:t>It was a plain white mask with two small eyeholes and a smile crudely drawn</w:t>
        <w:br/>
        <w:t>where the mouth should be. The mask was basic enough, but the simply</w:t>
        <w:br/>
        <w:t>drawn smile gave off a sinister feel.</w:t>
        <w:br/>
        <w:t>Charles Ravenpor, standing next to me, had put on his own hooded robe.</w:t>
        <w:br/>
        <w:t>Now he went down on one knee, and bowed his head.</w:t>
        <w:br/>
        <w:t>“My lord, I have brought Lucas Wykes as you asked,” he said in a careful,</w:t>
        <w:br/>
        <w:t>hushed tone.</w:t>
        <w:br/>
        <w:t>“Ahh, the famous Mr. Wykes, here in the flesh,” he laughed, ignoring</w:t>
        <w:br/>
        <w:t>Page 90</w:t>
        <w:br/>
        <w:t>Goldenagato | mp4directs.com</w:t>
        <w:br/>
      </w:r>
    </w:p>
    <w:p>
      <w:r>
        <w:t>Charles. “So glad you could join us for our little… crusade.”</w:t>
        <w:br/>
        <w:t>I looked around. “I’m not here to join anything. I came here out of curiosity,</w:t>
        <w:br/>
        <w:t>but I’m not impressed. Who are you supposed to be, anyway? You don’t</w:t>
        <w:br/>
        <w:t>seem to be a student. Don’t tell me you’re a professor,” I scoffed.</w:t>
        <w:br/>
        <w:t>“How dare you! You should be grateful we even considered letting a mutt</w:t>
        <w:br/>
        <w:t>like you join us,” hissed one of the hooded figures to my right.</w:t>
        <w:br/>
        <w:t>“A mutt?” I echoed, feeling the muscles of my neck tighten.</w:t>
        <w:br/>
        <w:t>I soundlessly prepared a spell for the ingrate who dared to mock me, but</w:t>
        <w:br/>
        <w:t>before I could finish the chant, the man behind the smiling mask snapped his</w:t>
        <w:br/>
        <w:t>fingers.</w:t>
        <w:br/>
        <w:t>Suddenly, the hooded snob who had called me a mutt let out a shrill howl as</w:t>
        <w:br/>
        <w:t>he combusted into flames.</w:t>
        <w:br/>
        <w:t>My eyes widened. Even for instant casting, that was fast… frighteningly so.</w:t>
        <w:br/>
        <w:t>“Now, now. That wasn’t a very courteous thing to say to our newest member,</w:t>
        <w:br/>
        <w:t>was it?” the masked man said from his earthen throne. The fire had already</w:t>
        <w:br/>
        <w:t>destroyed the boy’s robe, and was burning his skin.</w:t>
        <w:br/>
        <w:t>“F-forgive me! I was wrong. I apologize! P-please,” he begged, trying</w:t>
        <w:br/>
        <w:t>desperately to crawl toward the masked man. The other hooded figures</w:t>
        <w:br/>
        <w:t>seemed too scared to do anything to help him.</w:t>
        <w:br/>
        <w:t>Turning away from the boy still screaming in pain, I faced the masked man.</w:t>
        <w:br/>
        <w:t>“Before I decide whether I want to join this little cult of yours, what is it</w:t>
        <w:br/>
        <w:t>you’re trying to accomplish, and why do you need me?”</w:t>
        <w:br/>
        <w:t>I couldn’t sense his mana core, which meant that we weren’t on the same</w:t>
        <w:br/>
        <w:t>level.</w:t>
        <w:br/>
        <w:t>“Circumstances prevent me from personally acting for now, so I need some</w:t>
        <w:br/>
        <w:t>capable mages to execute my plans. You see, I hate leaving loose ends,” he</w:t>
        <w:br/>
        <w:t>explained, propping his head up with one arm.</w:t>
        <w:br/>
        <w:t>“Now—with your director's absence—is the optimal time to act. By the time</w:t>
        <w:br/>
        <w:t>she comes back, it will all be too late,” he continued. He snapped his fingers</w:t>
        <w:br/>
        <w:t>again and the fire suddenly disappeared, leaving the boy twitching from the</w:t>
        <w:br/>
        <w:t>Page 91</w:t>
        <w:br/>
        <w:t>Goldenagato | mp4directs.com</w:t>
        <w:br/>
      </w:r>
    </w:p>
    <w:p>
      <w:r>
        <w:t>pain.</w:t>
        <w:br/>
        <w:t>“As for what I hope to do, let’s just say that my goals coincide with this</w:t>
        <w:br/>
        <w:t>group’s, so I thought it’d be nice to kill two birds with one stone. Everyone</w:t>
        <w:br/>
        <w:t>here is a dissatisfied human noble who once took pride in the fact that this</w:t>
        <w:br/>
        <w:t>academy was meant for only the purest of lineage. While you may be a</w:t>
        <w:br/>
        <w:t>special exception to this case, I would still like to have you on board,” he</w:t>
        <w:br/>
        <w:t>said. “The ‘accept all’ motto this academy now embraces makes me want to</w:t>
        <w:br/>
        <w:t>vomit. Don’t you agree, Mr. Wykes?”</w:t>
        <w:br/>
        <w:t>As he said this, the hooded figures all nodded fiercely in agreement. I could</w:t>
        <w:br/>
        <w:t>tell by his tone that he was smirking behind his mask.</w:t>
        <w:br/>
        <w:t>“Whether they make you want to barf or not doesn’t matter to me. Why</w:t>
        <w:br/>
        <w:t>should I waste my time and energy on bugs I could squish at any time? The</w:t>
        <w:br/>
        <w:t>peasants who were able to worm their way into this academy aren’t any better</w:t>
        <w:br/>
        <w:t>than the low-class adventurer thugs blindly flailing around with their</w:t>
        <w:br/>
        <w:t>weapons. Even the nobles brought up in the most pampered conditions aren’t</w:t>
        <w:br/>
        <w:t>worth crap to me. If this is all you have to say, then I have no reason to lower</w:t>
        <w:br/>
        <w:t>myself, to let myself be put on some leash and take commands from you,” I</w:t>
        <w:br/>
        <w:t>snapped at him, turning my back.</w:t>
        <w:br/>
        <w:t>“Lucas, what a hurtful thing to say. How could you ever compare yourself to</w:t>
        <w:br/>
        <w:t>some sort of dog tied to a leash?” He covered his mouth with his hands,</w:t>
        <w:br/>
        <w:t>feigning surprise. “It seems what I’ve heard is true—that you are a rather</w:t>
        <w:br/>
        <w:t>prideful mage who looks down on people of low birth. Did your friend,</w:t>
        <w:br/>
        <w:t>Arthur Leywin, not prove you wrong in this respect?” The coarse voice</w:t>
        <w:br/>
        <w:t>taunted me, making me stop in my tracks.</w:t>
        <w:br/>
        <w:t>I whipped my head around. “What did you—”</w:t>
        <w:br/>
        <w:t>“It doesn’t take a genius to see that, although you were hailed as a prodigy in</w:t>
        <w:br/>
        <w:t>the field of magic and have been pampered with elixirs and strengthening</w:t>
        <w:br/>
        <w:t>methods since your awakening, you are no match for the child, Arthur</w:t>
        <w:br/>
        <w:t>Leywin,” he shrugged, holding up one hand.</w:t>
        <w:br/>
        <w:t>I could feel my fists tighten in frustration, but he cut me off before I could</w:t>
        <w:br/>
        <w:t>Page 92</w:t>
        <w:br/>
        <w:t>Goldenagato | mp4directs.com</w:t>
        <w:br/>
      </w:r>
    </w:p>
    <w:p>
      <w:r>
        <w:t>refute his claims.</w:t>
        <w:br/>
        <w:t>“The sad thing is, he was never even trying. I bet even you had a nagging</w:t>
        <w:br/>
        <w:t>suspicion that he had always been holding back.” He erupted into a fit of</w:t>
        <w:br/>
        <w:t>laughter.</w:t>
        <w:br/>
        <w:t>“Who do you think you are?” I growled.</w:t>
        <w:br/>
        <w:t>My body was already glowing as mana spilled out of my core, ready to fire at</w:t>
        <w:br/>
        <w:t>him, but I held back. Some throbbing sense was telling me to not mess with</w:t>
        <w:br/>
        <w:t>him, that it was… hopeless.</w:t>
        <w:br/>
        <w:t>No! I’m Lucas Wykes of the Wykes Family!</w:t>
        <w:br/>
        <w:t>But who the hell was he? And why did he talk like he had been here the</w:t>
        <w:br/>
        <w:t>whole time, watching over us?</w:t>
        <w:br/>
        <w:t>“I told you. I am but a mere benefactor who came here for the betterment of</w:t>
        <w:br/>
        <w:t>this land.” As he said this, he rose lazily and gave an exaggerated bow with</w:t>
        <w:br/>
        <w:t>his arms outstretched. Sitting back down on his crude throne, he continued,</w:t>
        <w:br/>
        <w:t>“Mr. Wykes, I believe that, even if our views aren’t the same, we could have</w:t>
        <w:br/>
        <w:t>some sort of mutual benefit in this.”</w:t>
        <w:br/>
        <w:t>“Go on,” I said through gritted teeth.</w:t>
        <w:br/>
        <w:t>He began to explain, seeming to ignore the fact that I was still completely</w:t>
        <w:br/>
        <w:t>surrounded by fire attribute mana, dangerously close to releasing it. “Soon, I</w:t>
        <w:br/>
        <w:t>will be able to personally take part in this—and when I do, I will completely</w:t>
        <w:br/>
        <w:t>shatter the frail bonds holding the three races together. However, until that</w:t>
        <w:br/>
        <w:t>time comes, I need your strength to make things run smoothly.”</w:t>
        <w:br/>
        <w:t>“How do you personally plan on splitting up the three races, and why would</w:t>
        <w:br/>
        <w:t>you think that doing this would benefit me in any way? Besides, the Council</w:t>
        <w:br/>
        <w:t>and the Lances aren’t just for decoration, you know,” I argued.</w:t>
        <w:br/>
        <w:t>“The Council has tied itself in a knot worrying about… other things at the</w:t>
        <w:br/>
        <w:t>moment, and I’ve taken extra precautions to make sure your director is busy</w:t>
        <w:br/>
        <w:t>chasing her own tail. The stage is set, Mr. Wykes, so let me ask you this—</w:t>
        <w:br/>
        <w:t>how would you like to obtain the necessary power to defeat the ever-so-</w:t>
        <w:br/>
        <w:t>cautious Arthur Leywin, even if he were to fight you at his full strength?” He</w:t>
        <w:br/>
        <w:t>Page 93</w:t>
        <w:br/>
        <w:t>Goldenagato | mp4directs.com</w:t>
        <w:br/>
      </w:r>
    </w:p>
    <w:p>
      <w:r>
        <w:t>raised his hand, beckoning me toward him.</w:t>
        <w:br/>
        <w:t>“How do you know about Arthur?” I pried, growing more cautious.</w:t>
        <w:br/>
        <w:t>The man in the mask shrugged. “It’s obvious that I’d do at least some</w:t>
        <w:br/>
        <w:t>research on my lovely recruits. So how about it… the power to defeat even</w:t>
        <w:br/>
        <w:t>your beloved Arthur?”</w:t>
        <w:br/>
        <w:t>I remained silent, unable to make heads or tails out of this unusual character.</w:t>
        <w:br/>
        <w:t>“If you agree, I promise that you will have access to a level of power you</w:t>
        <w:br/>
        <w:t>never thought possible,” he continued.</w:t>
        <w:br/>
        <w:t>I looked at the hooded figures. They were clearly interested as well, but</w:t>
        <w:br/>
        <w:t>stayed quiet—probably due to the fear of becoming the next victim of the</w:t>
        <w:br/>
        <w:t>masked man’s ‘discipline.’</w:t>
        <w:br/>
        <w:t>This was too good to be true.</w:t>
        <w:br/>
        <w:t>“If what you say is true, and he has been cautiously hiding his, how are you</w:t>
        <w:br/>
        <w:t>going to get him to fight me at his best?” I scoffed, unwilling to believe.</w:t>
        <w:br/>
        <w:t>“Quite simple, actually. It is a task I need to accomplish anyway, so it works</w:t>
        <w:br/>
        <w:t>out nicely. Arthur is only human and he places great importance on his</w:t>
        <w:br/>
        <w:t>family and his friends, and particularly so to one person,” he said, raising his</w:t>
        <w:br/>
        <w:t>index finger. The sinister smile on the mask most likely matched his own</w:t>
        <w:br/>
        <w:t>expression, I thought.</w:t>
        <w:br/>
        <w:t>“Tessia Eralith…” I whispered, unable to hide the smirk on my face.</w:t>
        <w:br/>
        <w:t>“Yes! Tessia Eralith. An elf. In this sacred Xyrus Academy, an elf is the</w:t>
        <w:br/>
        <w:t>leader of the students. Do you think this is right?” he bellowed at everyone,</w:t>
        <w:br/>
        <w:t>his voice echoing in the small dungeon.</w:t>
        <w:br/>
        <w:t>“No!” the hooded figures all roared in unison.</w:t>
        <w:br/>
        <w:t>“She may not be here yet but I believe she will be soon, and most likely with</w:t>
        <w:br/>
        <w:t>Arthur. Don’t you think that, maybe, a bit of elf princess blood being shed</w:t>
        <w:br/>
        <w:t>will get your ol’-buddy-ol’-pal Arthur riled up?” he sneered, his hands</w:t>
        <w:br/>
        <w:t>igniting in flames.</w:t>
        <w:br/>
        <w:t>I never cared for the elf princess, aside from thinking that she suited my</w:t>
        <w:br/>
        <w:t>tastes. I had let her be, since she hadn’t even matured yet, but it did seem like</w:t>
        <w:br/>
        <w:t>Page 94</w:t>
        <w:br/>
        <w:t>Goldenagato | mp4directs.com</w:t>
        <w:br/>
      </w:r>
    </w:p>
    <w:p>
      <w:r>
        <w:t>something was going on between her and Arthur. Who did he think he was,</w:t>
        <w:br/>
        <w:t>anyway, to think he deserved someone like the princess of the elven</w:t>
        <w:br/>
        <w:t>kingdom?</w:t>
        <w:br/>
        <w:t>He was just a lowly peasant.</w:t>
        <w:br/>
        <w:t>As I began playing through the possible scenarios in my head, I felt my lips</w:t>
        <w:br/>
        <w:t>slowly curling upward as I imagined his precious little lover’s life in my</w:t>
        <w:br/>
        <w:t>grasp, and Arthur begging me to stop. The brat who always thought he was</w:t>
        <w:br/>
        <w:t>better than I was, on his knees. I wondered if he’d lose his sanity if I were to</w:t>
        <w:br/>
        <w:t>slowly bleed her in front of him.</w:t>
        <w:br/>
        <w:t>I licked my lips in anticipation. “Why the hell not.”</w:t>
        <w:br/>
        <w:t>Page 95</w:t>
        <w:br/>
        <w:t>Goldenagato | mp4directs.com</w:t>
        <w:br/>
      </w:r>
    </w:p>
    <w:p>
      <w:r>
        <w:t>83</w:t>
        <w:br/>
        <w:t>A GREATER SCALE</w:t>
        <w:br/>
        <w:t>ARTHUR LEYWIN</w:t>
        <w:br/>
        <w:t>“At last, we finally have a bit of privacy to peacefully converse,” the voice</w:t>
        <w:br/>
        <w:t>rang in my ear.</w:t>
        <w:br/>
        <w:t>As soon as it spoke, the space around us began warping. Sylvie’s trembling</w:t>
        <w:br/>
        <w:t>became so severe that I couldn’t keep her perched on my head and had to</w:t>
        <w:br/>
        <w:t>hold her firmly in my arms.</w:t>
        <w:br/>
        <w:t>Suddenly, in the midst of the chaos forming around us, we were in a blank</w:t>
        <w:br/>
        <w:t>white room.</w:t>
        <w:br/>
        <w:t>I stared dumbly around at my surroundings, but couldn't find the words to</w:t>
        <w:br/>
        <w:t>express my confusion. Unable to muster even a voice to curse in surprise, I</w:t>
        <w:br/>
        <w:t>just waited.</w:t>
        <w:br/>
        <w:t>In this white cube, it was only me, a quivering Sylvie, and the source of the</w:t>
        <w:br/>
        <w:t>all-too-familiar speckled pair of eyes.</w:t>
        <w:br/>
        <w:t>The cat took in a deep breath and released it slowly.</w:t>
        <w:br/>
        <w:t>Did it just sigh at me?</w:t>
        <w:br/>
        <w:t>As I knelt, clutching my bond, the cat I had seen at Windsom’s Potions and</w:t>
        <w:br/>
        <w:t>Elixirs shook its head.</w:t>
        <w:br/>
        <w:t>It really was the same cat I had seen. The peculiarly eye-catching creature</w:t>
        <w:br/>
        <w:t>was sitting in a poised manner, its tail swaying hypnotically as its eyes locked</w:t>
        <w:br/>
        <w:t>onto mine. As the cat’s gaze bored deeper into me, I began feeling like some</w:t>
        <w:br/>
        <w:t>sort of raw material being appraised by a veteran merchant deciding whether</w:t>
        <w:br/>
        <w:t>Page 96</w:t>
        <w:br/>
        <w:t>Goldenagato | mp4directs.com</w:t>
        <w:br/>
      </w:r>
    </w:p>
    <w:p>
      <w:r>
        <w:t>to buy me or not.</w:t>
        <w:br/>
        <w:t>I snapped out of my daze and began looking around for the old man. Just as I</w:t>
        <w:br/>
        <w:t>opened my mouth to speak, the cat began glowing with a golden-white light</w:t>
        <w:br/>
        <w:t>that spread over its entire body.</w:t>
        <w:br/>
        <w:t>I shut my mouth and waited for the surprises to end. For some reason, I felt</w:t>
        <w:br/>
        <w:t>like no matter what I did at this point, I couldn’t stop whatever was about to</w:t>
        <w:br/>
        <w:t>happen. It was an instinctual reaction that I just couldn’t ignore.</w:t>
        <w:br/>
        <w:t>While the aura and demeanor of this cat were heavy and oppressive, I knew it</w:t>
        <w:br/>
        <w:t>didn’t want to hurt me. If it had, I would’ve been dead already.</w:t>
        <w:br/>
        <w:t>The golden-white light began to change its shape and enlarge, morphing from</w:t>
        <w:br/>
        <w:t>the form of a cat to that of a human. Then, as if made of glass, the sparkling</w:t>
        <w:br/>
        <w:t>human-shaped glow shattered into fragments of light, revealing someone I</w:t>
        <w:br/>
        <w:t>didn’t recognize.</w:t>
        <w:br/>
        <w:t>“Greetings. I go by Windsom,” the man sniffed deprecatingly.</w:t>
        <w:br/>
        <w:t>The man who had transformed from a cat spoke with an elegance that</w:t>
        <w:br/>
        <w:t>matched his appearance. On top of his sculpted face was a bed of short</w:t>
        <w:br/>
        <w:t>platinum blond hair, neatly swept to the side. His deep-set eyes, which had</w:t>
        <w:br/>
        <w:t>not changed appearance from when he was a cat, almost touched his brows,</w:t>
        <w:br/>
        <w:t>which appeared to be permanently furrowed. There was a sense of nobility in</w:t>
        <w:br/>
        <w:t>his gaze as he continued to stare at me.</w:t>
        <w:br/>
        <w:t>He was neither burly nor muscular, but his square shoulders—underneath a</w:t>
        <w:br/>
        <w:t>military-like uniform he’d conjured after transforming—told me he was a</w:t>
        <w:br/>
        <w:t>warrior, a fighter like myself.</w:t>
        <w:br/>
        <w:t>His thin lips tightened and he let out another sigh of disapproval through his</w:t>
        <w:br/>
        <w:t>sharp nose. Peering down at Sylvie and me, he announced matter-of-factly, “I</w:t>
        <w:br/>
        <w:t>felt this form would be more appropriate for our conversation.”</w:t>
        <w:br/>
        <w:t>I opened my mouth to say something, but I held back. If he was Windsom,</w:t>
        <w:br/>
        <w:t>then who was the old man who’d stolen my money? I had originally thought</w:t>
        <w:br/>
        <w:t>he was the owner of the elixir store—was that just my own incorrect</w:t>
        <w:br/>
        <w:t>assumption? And if so, who was the old man—Windsom’s attendant?</w:t>
        <w:br/>
        <w:t>Page 97</w:t>
        <w:br/>
        <w:t>Goldenagato | mp4directs.com</w:t>
        <w:br/>
      </w:r>
    </w:p>
    <w:p>
      <w:r>
        <w:t>Composing myself, I set Sylvie down and stood up.</w:t>
        <w:br/>
        <w:t>I dusted off my clothes and responded, “Before we continue, I’d like to</w:t>
        <w:br/>
        <w:t>confirm a few things.”</w:t>
        <w:br/>
        <w:t>Windsom tilted his head to the side, thrown off by my sudden sharp and</w:t>
        <w:br/>
        <w:t>decisive tone.</w:t>
        <w:br/>
        <w:t>“Since you lured me here for a reason—with Tessia as bait—is it safe to</w:t>
        <w:br/>
        <w:t>assume she’s all right?” I asked, taking the glittering marble ball from my</w:t>
        <w:br/>
        <w:t>dimension ring.</w:t>
        <w:br/>
        <w:t>After a slight pause, he replied, nodding. “Yes, the elf princess is fine. I had</w:t>
        <w:br/>
        <w:t>already taken precautionary measures before you made your way here. She</w:t>
        <w:br/>
        <w:t>should be recuperating nicely with her grandfather back in Zestier. That, on</w:t>
        <w:br/>
        <w:t>the other hand”—Windsom pointed at the marble resting on my palm—“is</w:t>
        <w:br/>
        <w:t>for you to keep.”</w:t>
        <w:br/>
        <w:t>It was my turn to be surprised.</w:t>
        <w:br/>
        <w:t>“For me?” I asked.</w:t>
        <w:br/>
        <w:t>“Yes. Do you know how hard it is to acquire an elixir pearl of that quality? I</w:t>
        <w:br/>
        <w:t>had not anticipated you using it on the elf princess. In fact, it was too strong</w:t>
        <w:br/>
        <w:t>for her, which was why I had to use yet another precious elixir to keep her</w:t>
        <w:br/>
        <w:t>body from… well, exploding.” He let out another deep breath and regarded</w:t>
        <w:br/>
        <w:t>me with the arrogance of a noble discussing politics with an ignorant</w:t>
        <w:br/>
        <w:t>bumpkin.</w:t>
        <w:br/>
        <w:t>“Excuse me? Exploding?” I sputtered.</w:t>
        <w:br/>
        <w:t>Taking a couple of steps toward me, he interrupted, “Well, without it, she</w:t>
        <w:br/>
        <w:t>would’ve been dead by now, so I suppose it wasn’t a complete waste. Still,</w:t>
        <w:br/>
        <w:t>don’t give that one away—take the time to absorb the elixir pearl with your</w:t>
        <w:br/>
        <w:t>bond.”</w:t>
        <w:br/>
        <w:t>Sylvie tilted her head in confusion, looking at the marble in my hand. Her</w:t>
        <w:br/>
        <w:t>shivering had stopped after Windsom controlled the pressure he was</w:t>
        <w:br/>
        <w:t>releasing.</w:t>
        <w:br/>
        <w:t>I shook my head. “Shouldn’t it be common courtesy to tell me exactly what is</w:t>
        <w:br/>
        <w:t>Page 98</w:t>
        <w:br/>
        <w:t>Goldenagato | mp4directs.com</w:t>
        <w:br/>
      </w:r>
    </w:p>
    <w:p>
      <w:r>
        <w:t>going on? Who or what exactly are you? Why did you bring me here?”</w:t>
        <w:br/>
        <w:t>“Patience really isn’t a strong suit of yours, is it? Very well, if I were to</w:t>
        <w:br/>
        <w:t>introduce myself in a way you could comprehend, it would sound a little</w:t>
        <w:br/>
        <w:t>something like this: I come from the land of asuras, and am what you lesser</w:t>
        <w:br/>
        <w:t>races call a ‘deity.’” Windsom’s eyes remain unwavering as he spoke.</w:t>
        <w:br/>
        <w:t>“Deity? The deities that supposedly blessed the three races with artifacts that</w:t>
        <w:br/>
        <w:t>allowed them to eventually use magic?”</w:t>
        <w:br/>
        <w:t>“Yes, yes,” he said, nodding impatiently. “Keep in mind that what I’m about</w:t>
        <w:br/>
        <w:t>to tell you dates back centuries, and any form of records or accounts that may</w:t>
        <w:br/>
        <w:t>have existed were destroyed, though few were ever written in the first place.</w:t>
        <w:br/>
        <w:t>It is in our best interest to keep it this way.</w:t>
        <w:br/>
        <w:t>“The knowledge you have is only what the former elf king shared with you—</w:t>
        <w:br/>
        <w:t>a deity blessing the three races with a set of artifacts that allowed later</w:t>
        <w:br/>
        <w:t>generations to learn what you now call ‘magic.’ But that was just the</w:t>
        <w:br/>
        <w:t>outcome of what happened prior—something no one on this land knows</w:t>
        <w:br/>
        <w:t>about,” Windsom continued. His back was ramrod straight as he spoke, as if</w:t>
        <w:br/>
        <w:t>he were lecturing a class.</w:t>
        <w:br/>
        <w:t>I stayed silent, waiting for him to continue.</w:t>
        <w:br/>
        <w:t>“As you have recently discovered, there exists another continent in this</w:t>
        <w:br/>
        <w:t>world. The two bodies of land which make up the two ends of this world</w:t>
        <w:br/>
        <w:t>have always been protected and watched over by us. We asuras are and have</w:t>
        <w:br/>
        <w:t>been governed by a doctrine—a noblesse oblige of sorts, to put it simply—</w:t>
        <w:br/>
        <w:t>since the beginning of our existence. We are not to lay a hand on the lesser</w:t>
        <w:br/>
        <w:t>races inhabiting the land below; we must be sure to act only in times when</w:t>
        <w:br/>
        <w:t>the two continents fall out of balance or if either of them is on the brink of</w:t>
        <w:br/>
        <w:t>extinction.” He sighed and turned his back toward us. “That is, until we</w:t>
        <w:br/>
        <w:t>found out this sacred rule had been broken.</w:t>
        <w:br/>
        <w:t>“I can imagine the multitude of questions you must have, but the information</w:t>
        <w:br/>
        <w:t>I’m sharing with you is all you will need to know at this point. We have time,</w:t>
        <w:br/>
        <w:t>but not much of it, and telling you too much now will only distract you.”</w:t>
        <w:br/>
        <w:t>Page 99</w:t>
        <w:br/>
        <w:t>Goldenagato | mp4directs.com</w:t>
        <w:br/>
      </w:r>
    </w:p>
    <w:p>
      <w:r>
        <w:t>Not much time? It will only distract me?</w:t>
        <w:br/>
        <w:t>These words only flooded my mind with even more questions, but I took a</w:t>
        <w:br/>
        <w:t>deep breath and signaled for him to carry on. Sylvie, meanwhile, kept looking</w:t>
        <w:br/>
        <w:t>back and forth between the two of us in confusion.</w:t>
        <w:br/>
        <w:t>He gave a nod and continued. “Despite how you may refer to us—as deities</w:t>
        <w:br/>
        <w:t>—we are far from gods. That is, we’re far closer to you than you think. Much</w:t>
        <w:br/>
        <w:t>of the economy in both Dicathen and Alacrya originally mimicked the</w:t>
        <w:br/>
        <w:t>systems of my land—Epheotus, the land of asuras.”</w:t>
        <w:br/>
        <w:t>Epheotus and Alacrya…</w:t>
        <w:br/>
        <w:t>“Of course, while Epheotus isn’t nearly as large as either of the surface</w:t>
        <w:br/>
        <w:t>continents, there are many similarities between them, specifically in how the</w:t>
        <w:br/>
        <w:t>society works. Epheotus, too, was once divided into three factions, each made</w:t>
        <w:br/>
        <w:t>up of multiple clans. Boiling it down quite a bit, the ruling clan of each</w:t>
        <w:br/>
        <w:t>faction had their own priorities, and the other clans followed the faction</w:t>
        <w:br/>
        <w:t>whose ideals aligned most closely with their own. Though the details may</w:t>
        <w:br/>
        <w:t>have been different, each clan of asuras still held to the paramount creed that</w:t>
        <w:br/>
        <w:t>we were not to raise a hand against the lesser races. However, after Agrona</w:t>
        <w:br/>
        <w:t>came into power as leader of the Vritra Clan, things quickly changed.”</w:t>
        <w:br/>
        <w:t>The name Vritra rang in my mind like thunder. So Vritra wasn’t the name of</w:t>
        <w:br/>
        <w:t>the black-horned demon, but the name of its clan?</w:t>
        <w:br/>
        <w:t>“What was this Agrona like, and what happened to the Vritra Clan?” I leaned</w:t>
        <w:br/>
        <w:t>forward in anticipation.</w:t>
        <w:br/>
        <w:t>Windsom paused for a moment, as if to gather his thoughts. “The Vritra Clan</w:t>
        <w:br/>
        <w:t>had always been an anomaly. It’s simplest to imagine them as scientists of</w:t>
        <w:br/>
        <w:t>sorts. While their innate magic is unique and versatile, it was never as</w:t>
        <w:br/>
        <w:t>powerful as the other clans’ mana arts. However, with their genius minds and</w:t>
        <w:br/>
        <w:t>insatiable curiosity, they were always one of the most influential clans.”</w:t>
        <w:br/>
        <w:t>“If they’d always been one of the stronger clans, how come things changed</w:t>
        <w:br/>
        <w:t>so much when the Vritra Clan came into power?” I queried.</w:t>
        <w:br/>
        <w:t>“A clan being strong and a clan becoming a leader of a faction are two</w:t>
        <w:br/>
        <w:t>Page 100</w:t>
        <w:br/>
        <w:t>Goldenagato | mp4directs.com</w:t>
        <w:br/>
      </w:r>
    </w:p>
    <w:p>
      <w:r>
        <w:t>different things,” he clarified. “Again, think of the Vritra Clan as scientists, as</w:t>
        <w:br/>
        <w:t>researchers. The clan had very little interest in anything other than gaining</w:t>
        <w:br/>
        <w:t>knowledge and insight on utilizing mana. Like people living in an ivory</w:t>
        <w:br/>
        <w:t>tower, they were secluded knowledge-seekers, pursuing only what they could</w:t>
        <w:br/>
        <w:t>not yet comprehend. The previous head of the clan was even more fervent in</w:t>
        <w:br/>
        <w:t>his quest to overcome the impossible. However, Agrona, he was different. He</w:t>
        <w:br/>
        <w:t>was charismatic and intelligent, but also arrogant and power-hungry. He</w:t>
        <w:br/>
        <w:t>believed that the asuras had never been meant to watch over the lesser races,</w:t>
        <w:br/>
        <w:t>but rather to rule over them as their gods.”</w:t>
        <w:br/>
        <w:t>Windsom’s face tensed as he continued speaking. “After Agrona began</w:t>
        <w:br/>
        <w:t>leading the Vritra Clan, however, their strength increased abruptly—and</w:t>
        <w:br/>
        <w:t>unnaturally. No one could figure out how Agrona had advanced the Vritra</w:t>
        <w:br/>
        <w:t>Clan’s mana power in such a short time. Eventually, through their rise in</w:t>
        <w:br/>
        <w:t>power, they were able to rally more clans to share his ideals, and the Vritra</w:t>
        <w:br/>
        <w:t>Clan soon led a faction on par with either of the other two factions.</w:t>
        <w:br/>
        <w:t>“It was only later that we learned that Agrona and a few other of the Vritra</w:t>
        <w:br/>
        <w:t>Clan had secretly been making trips to the continent of Alacrya. While it</w:t>
        <w:br/>
        <w:t>wasn’t forbidden for us to go down to Dicathen or Alacrya, as long as we</w:t>
        <w:br/>
        <w:t>concealed ourselves, their movements and behaviors were extremely</w:t>
        <w:br/>
        <w:t>suspicious. After the other two factions found out about this, they sent out</w:t>
        <w:br/>
        <w:t>scouts to figure out what the Vritra were up to.” I could see Windsom’s</w:t>
        <w:br/>
        <w:t>knuckles whiten as he clenched his fists.</w:t>
        <w:br/>
        <w:t>“Agrona and the Vritra Clan had been torturing the lesser races,</w:t>
        <w:br/>
        <w:t>experimenting on their bodies to find different ways to enhance their own</w:t>
        <w:br/>
        <w:t>abilities.”</w:t>
        <w:br/>
        <w:t>Scenes from my past flashed through my mind at this. The various dungeons</w:t>
        <w:br/>
        <w:t>becoming corrupted, the traces of the black-horned demons that kept</w:t>
        <w:br/>
        <w:t>appearing—it all clicked together at Windsom’s last statement.</w:t>
        <w:br/>
        <w:t>“To be brutally honest, this information was enlightening and all, but what</w:t>
        <w:br/>
        <w:t>does this have to do with me? Why tell me all this? I can’t imagine what</w:t>
        <w:br/>
        <w:t>Page 101</w:t>
        <w:br/>
        <w:t>Goldenagato | mp4directs.com</w:t>
        <w:br/>
      </w:r>
    </w:p>
    <w:p>
      <w:r>
        <w:t>could make a deity—or asura or whatever you are—single me out to reveal</w:t>
        <w:br/>
        <w:t>something as important as this.”</w:t>
        <w:br/>
        <w:t>“You’re right. Aside from your own abilities, which are barely noteworthy by</w:t>
        <w:br/>
        <w:t>our standards, there really shouldn’t be a reason to tell you this. The only</w:t>
        <w:br/>
        <w:t>reason I do so is because of your ties to us,” he answered, pointing down.</w:t>
        <w:br/>
        <w:t>“Kyu?”</w:t>
        <w:br/>
        <w:t>I subconsciously stepped in front of Sylvie to protect her.</w:t>
        <w:br/>
        <w:t>“We’ve been searching for Lady Sylvia for years with no success, and when</w:t>
        <w:br/>
        <w:t>we finally find traces of her mana, it leads us to a little boy with her exact</w:t>
        <w:br/>
        <w:t>mana signature. Even more shocking, he holds in his hands a deity. Arthur,</w:t>
        <w:br/>
        <w:t>you are currently bonded with the child of my master’s only daughter, and</w:t>
        <w:br/>
        <w:t>the granddaughter of the most powerful individual in the leading faction of</w:t>
        <w:br/>
        <w:t>Epheotus.”</w:t>
        <w:br/>
        <w:t>Page 102</w:t>
        <w:br/>
        <w:t>Goldenagato | mp4directs.com</w:t>
        <w:br/>
      </w:r>
    </w:p>
    <w:p>
      <w:r>
        <w:t>84</w:t>
        <w:br/>
        <w:t>LINEAGE</w:t>
        <w:br/>
        <w:t>THE FACT that this was all somehow connected to Sylvia didn’t surprise me.</w:t>
        <w:br/>
        <w:t>If anything, it just confirmed everything I had presumed until now.</w:t>
        <w:br/>
        <w:t>But… Lady Sylvia…</w:t>
        <w:br/>
        <w:t>The daughter of the most powerful individual in a land of deities…</w:t>
        <w:br/>
        <w:t>Even with my status as a king in my previous life, a figure of such stature</w:t>
        <w:br/>
        <w:t>would be someone I could only kneel down in submission to.</w:t>
        <w:br/>
        <w:t>A dry lump caught in my throat as I stared down at my bond. Of course, the</w:t>
        <w:br/>
        <w:t>possibility of Sylvie being the actual child of Sylvia had always been there,</w:t>
        <w:br/>
        <w:t>but due to the circumstances—that is, her being chased by the black-horned</w:t>
        <w:br/>
        <w:t>demons, the Vritra Clan—I had never been able to confirm it. The fact that</w:t>
        <w:br/>
        <w:t>Sylvie’s appearance was vastly different from her mother’s also didn’t help.</w:t>
        <w:br/>
        <w:t>Grandpa Virion’s voice suddenly popped into my mind. He was the one who</w:t>
        <w:br/>
        <w:t>had confirmed that Sylvie was a dragon. I thought back over what he’d told</w:t>
        <w:br/>
        <w:t>me and what I’d read; while I knew dragons were extraordinarily rare and</w:t>
        <w:br/>
        <w:t>powerful, nothing had mentioned them being higher beings, let alone asuras.</w:t>
        <w:br/>
        <w:t>“So, the dragons that were written about in past texts—they were actually</w:t>
        <w:br/>
        <w:t>deities?” I inquired.</w:t>
        <w:br/>
        <w:t>Windsom faced me, letting out an impatient sigh. “No. While there are lesser</w:t>
        <w:br/>
        <w:t>races that have descended from the asuras, it is rather offensive to compare</w:t>
        <w:br/>
        <w:t>us. I will put aside the biology lesson for another time, but there are general</w:t>
        <w:br/>
        <w:t>facts you do need to know. While there are special exceptions due to innate</w:t>
        <w:br/>
        <w:t>Page 103</w:t>
        <w:br/>
        <w:t>Goldenagato | mp4directs.com</w:t>
        <w:br/>
      </w:r>
    </w:p>
    <w:p>
      <w:r>
        <w:t>differences in each clan, in most cases, deities have three main forms. The</w:t>
        <w:br/>
        <w:t>humanoid form that I am in currently, a draconic form which is most likely</w:t>
        <w:br/>
        <w:t>the form that Lady Sylvia had used to pass down her will to you, and a third</w:t>
        <w:br/>
        <w:t>form which integrates both humanoid and draconic aspects.”</w:t>
        <w:br/>
        <w:t>“Then you’re saying that Sylvie has a human form?” I pointed a finger at my</w:t>
        <w:br/>
        <w:t>bond in disbelief.</w:t>
        <w:br/>
        <w:t>“Yes, but Lady Sylvia must have cast a seal on her own daughter, because the</w:t>
        <w:br/>
        <w:t>mana signature that she is producing is nothing like what it should be. Arthur,</w:t>
        <w:br/>
        <w:t>how did you come to meet her?”</w:t>
        <w:br/>
        <w:t>“Before Sylvia was killed—well, taken away by the black-horned demons—</w:t>
        <w:br/>
        <w:t>she gave me a stone that turned out to be, apparently, an egg.” Explaining this</w:t>
        <w:br/>
        <w:t>brought back some unpleasant memories.</w:t>
        <w:br/>
        <w:t>“Black-horned demons?” Windsom tilted his head.</w:t>
        <w:br/>
        <w:t>“It’s how I describe them because of their appearance. From what you told</w:t>
        <w:br/>
        <w:t>me just now, though, they seem to be what you call the Vritra Clan.”</w:t>
        <w:br/>
        <w:t>“Indeed, the Vritra Clan is known for their prominent onyx horns. While this</w:t>
        <w:br/>
        <w:t>was one of the most probable outcomes, it also means that there is very little</w:t>
        <w:br/>
        <w:t>hope that she is alive. Arthur, Lady Sylvia undoubtedly put a seal on her</w:t>
        <w:br/>
        <w:t>child in hopes that the Vritra Clan would not be able to find her.” For once,</w:t>
        <w:br/>
        <w:t>there was a twinge of emotion on Windsom’s face that wasn’t annoyance. I</w:t>
        <w:br/>
        <w:t>could see sadness glaze his eyes as he took a moment to gather himself.</w:t>
        <w:br/>
        <w:t>“Does that mean deities are usually born in a humanoid form?” I asked.</w:t>
        <w:br/>
        <w:t>“Yes. Our draconic form uses up a lot of mana, so we spend most of our time</w:t>
        <w:br/>
        <w:t>in our humanoid form. However, just as I can shift into the form of a smaller</w:t>
        <w:br/>
        <w:t>animal, Lady Sylvia’s daughter seems to be in that form to conserve energy.”</w:t>
        <w:br/>
        <w:t>“You keep referring to her as Lady Sylvia’s daughter,” I pointed out, “but she</w:t>
        <w:br/>
        <w:t>has a name. It’s Sylvie. I named her after Sylvia. Is it possible for Sylvie to</w:t>
        <w:br/>
        <w:t>turn into her humanoid form now?”</w:t>
        <w:br/>
        <w:t>Windsom merely shook his head before responding. “Most likely not. The</w:t>
        <w:br/>
        <w:t>humanoid form is the most natural for us, so if Lady Sylvia’s—if Lady Sylvie</w:t>
        <w:br/>
        <w:t>Page 104</w:t>
        <w:br/>
        <w:t>Goldenagato | mp4directs.com</w:t>
        <w:br/>
      </w:r>
    </w:p>
    <w:p>
      <w:r>
        <w:t>were able to transform into this form, she would’ve done so already.”</w:t>
        <w:br/>
        <w:t>There was a torrent of questions flooding my mind now that I knew for a fact</w:t>
        <w:br/>
        <w:t>that Sylvie was an asura. Imagining her in a human form was hard enough,</w:t>
        <w:br/>
        <w:t>but what did it mean for us, since we were bonded? Did asuras bond to each</w:t>
        <w:br/>
        <w:t>other in Epheotus? Although Sylvie was the one who had initiated the bond,</w:t>
        <w:br/>
        <w:t>it wasn’t something I could imagine doing with someone who looked like a</w:t>
        <w:br/>
        <w:t>human.</w:t>
        <w:br/>
        <w:t>I knew Windsom would say something along the lines of, ‘I’ll only tell you</w:t>
        <w:br/>
        <w:t>what is necessary for you to know right now,’ so I pushed those thoughts</w:t>
        <w:br/>
        <w:t>aside and pressed on.</w:t>
        <w:br/>
        <w:t>“Since Sylvia, as the daughter of a very important figure to you deities, gave</w:t>
        <w:br/>
        <w:t>her will to me, that makes me automatically involved in the upcoming fight</w:t>
        <w:br/>
        <w:t>that you guys are most likely going to have with the Vritra Clan and Co.,</w:t>
        <w:br/>
        <w:t>right? And the fact that Sylvie, the granddaughter of the so-called very</w:t>
        <w:br/>
        <w:t>important figure, is bonded to me raises another question: Are you planning</w:t>
        <w:br/>
        <w:t>on taking her back to Epheotus?” My eyes narrowed as I tried to read</w:t>
        <w:br/>
        <w:t>Windsom’s expression.</w:t>
        <w:br/>
        <w:t>“Yes. Dumbing it down quite a bit, that is the essence of what I explained to</w:t>
        <w:br/>
        <w:t>you. You may or may not have figured out just how mysterious and strong</w:t>
        <w:br/>
        <w:t>Lady Sylvia’s powers are. Even if you were able to unlock some of the mana</w:t>
        <w:br/>
        <w:t>arts that only she could use, I doubt you were able to tap into a fraction of her</w:t>
        <w:br/>
        <w:t>true abilities. Arthur, even asuras would drool in greed at the thought of</w:t>
        <w:br/>
        <w:t>receiving Lady Sylvia’s powers. Even she wasn’t able to fully control them,</w:t>
        <w:br/>
        <w:t>but her powers had—have the potential to outstrip her father’s.” There was a</w:t>
        <w:br/>
        <w:t>look of longing and respect in the asura’s eyes as he explained all this.</w:t>
        <w:br/>
        <w:t>“As for taking Lady Sylvie back to Epheotus, while that was indeed our</w:t>
        <w:br/>
        <w:t>immediate preference, we have decided on a different route. Arthur, we will</w:t>
        <w:br/>
        <w:t>be entering into war with the Fallen Clans—the forces led by Agrona and his</w:t>
        <w:br/>
        <w:t>Vritra Clan—soon. During the last war, both sides sustained immense</w:t>
        <w:br/>
        <w:t>casualties and had no choice but to settle for a truce. Agrona agreed not to</w:t>
        <w:br/>
        <w:t>Page 105</w:t>
        <w:br/>
        <w:t>Goldenagato | mp4directs.com</w:t>
        <w:br/>
      </w:r>
    </w:p>
    <w:p>
      <w:r>
        <w:t>touch Dicathen, but in return, we had to give up the continent of Alacrya to</w:t>
        <w:br/>
        <w:t>him.</w:t>
        <w:br/>
        <w:t>“While our forces may be stronger in terms of raw power, there are too many</w:t>
        <w:br/>
        <w:t>unpredictable factors regarding the Vritra, considering the experiments they</w:t>
        <w:br/>
        <w:t>have had time to carry out during this period. The truce is faltering as the</w:t>
        <w:br/>
        <w:t>Fallen Clans continue to grow their troops. We have already found signs of</w:t>
        <w:br/>
        <w:t>Agrona’s spies on this continent. While the upper echelons of Epheotus</w:t>
        <w:br/>
        <w:t>would never verbally admit it, we need help, and your future potential can</w:t>
        <w:br/>
        <w:t>play a crucial role in this. As long as you agree to be our ally, Arthur Leywin,</w:t>
        <w:br/>
        <w:t>there will be no need to separate you from Lady Sylvie.”</w:t>
        <w:br/>
        <w:t>Even though Windsom was asking me for a favor, the way he looked me</w:t>
        <w:br/>
        <w:t>dead in the eye made me feel like he was presenting me a role of the highest</w:t>
        <w:br/>
        <w:t>honor.</w:t>
        <w:br/>
        <w:t>He had me. There really wasn’t much of an option for me. If I turned him</w:t>
        <w:br/>
        <w:t>down, he would forcefully take Sylvie away and Dicathen would still most</w:t>
        <w:br/>
        <w:t>likely end up becoming war-torn. My family and friends would be in danger</w:t>
        <w:br/>
        <w:t>whether or not I allied myself with the asuras.</w:t>
        <w:br/>
        <w:t>He was basically implying that I was going to be involved in this war one</w:t>
        <w:br/>
        <w:t>way or another. My only choice was how directly I wanted to fight against</w:t>
        <w:br/>
        <w:t>our mutual enemies.</w:t>
        <w:br/>
        <w:t>“Since this war involves the entirety of the continent anyway, I would be an</w:t>
        <w:br/>
        <w:t>ally to you whether or not I agree today. Rather, what you are asking is if I</w:t>
        <w:br/>
        <w:t>will be a pawn under your control.”</w:t>
        <w:br/>
        <w:t>“I can’t disagree with your statement. You’re wise for your age, Arthur,”</w:t>
        <w:br/>
        <w:t>Windsom smirked. “I take it by your answer that you agree to our proposal.</w:t>
        <w:br/>
        <w:t>This war will change the entire balance of this world. If Agrona and his</w:t>
        <w:br/>
        <w:t>forces are able to take over this continent as well as all its resources, there</w:t>
        <w:br/>
        <w:t>will come a time when even Epheotus will be in danger. That being said, we</w:t>
        <w:br/>
        <w:t>will need to prepare you. Your mana core is rather well-developed for your</w:t>
        <w:br/>
        <w:t>age, which is a good sign. But training you will have to come after you’re</w:t>
        <w:br/>
        <w:t>Page 106</w:t>
        <w:br/>
        <w:t>Goldenagato | mp4directs.com</w:t>
        <w:br/>
      </w:r>
    </w:p>
    <w:p>
      <w:r>
        <w:t>able to at least reach the white stage. With the resources we will provide and</w:t>
        <w:br/>
        <w:t>your comprehension skills, I can’t imagine it will take too long. After that,</w:t>
        <w:br/>
        <w:t>we will need to take both you and Lady Sylvie to Epheotus to train under the</w:t>
        <w:br/>
        <w:t>most optimal cond—”</w:t>
        <w:br/>
        <w:t>“Hold on, I’m going to Epheotus? Your home? The land of asuras?” I nearly</w:t>
        <w:br/>
        <w:t>shouted, flabbergasted.</w:t>
        <w:br/>
        <w:t>“Of course. Do you think my master will stand idly by now, knowing he has</w:t>
        <w:br/>
        <w:t>a granddaughter? Arthur, you are the last one to have seen Lady Sylvia. On</w:t>
        <w:br/>
        <w:t>top of that, she has passed her mana signature on to you. You may not realize</w:t>
        <w:br/>
        <w:t>what that means but to us asuras, it would be like pulling out your own mana</w:t>
        <w:br/>
        <w:t>core and giving it away. If she was forced into a state where she had no</w:t>
        <w:br/>
        <w:t>choice but to do this, we must assume she has passed away.”</w:t>
        <w:br/>
        <w:t>I didn’t answer.</w:t>
        <w:br/>
        <w:t>“There isn’t much I can help you with directly for now, except provide you</w:t>
        <w:br/>
        <w:t>with some resources to strengthen your mana core. During this time, I also</w:t>
        <w:br/>
        <w:t>have things to investigate and prepare for. I will continue to drop by from</w:t>
        <w:br/>
        <w:t>time to time and check up on you—though whether or not I let you know I’m</w:t>
        <w:br/>
        <w:t>there will be at my discretion.”</w:t>
        <w:br/>
        <w:t>“Okay, since it seems this meeting is coming to a close, can I just ask you</w:t>
        <w:br/>
        <w:t>one thing?” I held my hand out to stop him.</w:t>
        <w:br/>
        <w:t>“Yes, you may.”</w:t>
        <w:br/>
        <w:t>“How come it took so long for you to find me? If her mana signature</w:t>
        <w:br/>
        <w:t>basically transferred onto mine, wouldn’t either you or the Vritra Clan have</w:t>
        <w:br/>
        <w:t>pinpointed me pretty easily?”</w:t>
        <w:br/>
        <w:t>“Because of that.” Windsom pointed at my arm. “When she first passed on</w:t>
        <w:br/>
        <w:t>her will, or mana signature, to you, it didn’t show right away. You probably</w:t>
        <w:br/>
        <w:t>went through a phase where you had to get your body accustomed to it,</w:t>
        <w:br/>
        <w:t>right?”</w:t>
        <w:br/>
        <w:t>I just nodded at this.</w:t>
        <w:br/>
        <w:t>“I’m not sure how long afterward her daughter was released from her seal,</w:t>
        <w:br/>
        <w:t>Page 107</w:t>
        <w:br/>
        <w:t>Goldenagato | mp4directs.com</w:t>
        <w:br/>
      </w:r>
    </w:p>
    <w:p>
      <w:r>
        <w:t>but when your body adapted and you put one of Lady Sylvia’s feathers</w:t>
        <w:br/>
        <w:t>around your bond insignia, it hid the presence of her will. I’m not sure what</w:t>
        <w:br/>
        <w:t>made you think to cover the mark with her feather—”</w:t>
        <w:br/>
        <w:t>“It was to hide the insignia mark,” I immediately replied.</w:t>
        <w:br/>
        <w:t>“Nevertheless, you did well.” Windsom shook his head. “Now let me take</w:t>
        <w:br/>
        <w:t>you to where you were actually going. I’m sure I don’t need to remind you to</w:t>
        <w:br/>
        <w:t>keep this between us, do I?”</w:t>
        <w:br/>
        <w:t>I felt the power radiating from him once again, strong enough to take my</w:t>
        <w:br/>
        <w:t>breath away. I shook my head, unable to speak, and Sylvie and I wordlessly</w:t>
        <w:br/>
        <w:t>followed the asura as the room we were in began distorting once more.</w:t>
        <w:br/>
        <w:t>WINDSOM</w:t>
        <w:br/>
        <w:t>I let out a strained breath as I watched the child and his bond go through the</w:t>
        <w:br/>
        <w:t>gate.</w:t>
        <w:br/>
        <w:t>Each time I saw her, a mixture of emotions boiled up inside of me, making it</w:t>
        <w:br/>
        <w:t>difficult to stay calm. I wondered how Master would feel when he saw her. I</w:t>
        <w:br/>
        <w:t>could imagine how conflicted he might feel, seeing the child of his precious</w:t>
        <w:br/>
        <w:t>daughter and the man who had done that to her…</w:t>
        <w:br/>
        <w:t>There would come a time when we would have to tell Arthur everything</w:t>
        <w:br/>
        <w:t>about his bond—about Lady Sylvia’s daughter and the lineage she held.</w:t>
        <w:br/>
        <w:t>Page 108</w:t>
        <w:br/>
        <w:t>Goldenagato | mp4directs.com</w:t>
        <w:br/>
      </w:r>
    </w:p>
    <w:p>
      <w:r>
        <w:t>85</w:t>
        <w:br/>
        <w:t>ELVEN KINGDOM</w:t>
        <w:br/>
        <w:t>ARTHUR LEYWIN</w:t>
        <w:br/>
        <w:t>“Ugh…”</w:t>
        <w:br/>
        <w:t>I stumbled coming out of the teleportation gate and pressed my fingers firmly</w:t>
        <w:br/>
        <w:t>against my temples to keep my head from popping.</w:t>
        <w:br/>
        <w:t>Sylvie scampered next to me, happy to be out in the open again.</w:t>
        <w:br/>
        <w:t>“Kyu!” She had a big stretch on the grass before looking up at me, signaling</w:t>
        <w:br/>
        <w:t>that she was ready.</w:t>
        <w:br/>
        <w:t>‘That man was scary, Papa,’ Sylvie’s voice rang in my mind.</w:t>
        <w:br/>
        <w:t>“Yeah, he didn’t really come off as easygoing to me either,” I responded.</w:t>
        <w:br/>
        <w:t>The place we had landed was a familiar one. It was near the area where Tess</w:t>
        <w:br/>
        <w:t>had first brought us to get into the Kingdom of Elenoir. Of course, this time,</w:t>
        <w:br/>
        <w:t>we were going to have to knock on the front gates like most people, but it</w:t>
        <w:br/>
        <w:t>wasn’t too much of a problem to get inside the kingdom now that the three</w:t>
        <w:br/>
        <w:t>races were more or less in harmony.</w:t>
        <w:br/>
        <w:t>Every time I thought of the word ‘race’ I could hear Windsom saying in his</w:t>
        <w:br/>
        <w:t>annoyingly serious voice how we were the ‘lesser races.’</w:t>
        <w:br/>
        <w:t>As much as it irked me, he wasn’t wrong. Even I could see the innate</w:t>
        <w:br/>
        <w:t>differences between him and me, and from what he let on, it didn’t seem like</w:t>
        <w:br/>
        <w:t>he was the strongest of asuras either.</w:t>
        <w:br/>
        <w:t>“Well, I guess now you know who your mother is, at least.”</w:t>
        <w:br/>
        <w:t>“Kyu?” ‘Mama? Aren’t we going to see Mama right now?’</w:t>
        <w:br/>
        <w:t>Page 109</w:t>
        <w:br/>
        <w:t>Goldenagato | mp4directs.com</w:t>
        <w:br/>
      </w:r>
    </w:p>
    <w:p>
      <w:r>
        <w:t>“No, not that Mama. I mean, Tess isn’t your mother! Sheesh!” I exclaimed.</w:t>
        <w:br/>
        <w:t>Sylvie only tilted her head as she looked at me in confusion before</w:t>
        <w:br/>
        <w:t>scampering around again, leaving me feeling disoriented.</w:t>
        <w:br/>
        <w:t>As we made our way to the front gate, following alongside the outer walls of</w:t>
        <w:br/>
        <w:t>the kingdom, we passed the occasional carriages and wagons followed by</w:t>
        <w:br/>
        <w:t>people either guarding them, or transporting the goods inside.</w:t>
        <w:br/>
        <w:t>The economy was rapidly changing since the union of the three kingdoms.</w:t>
        <w:br/>
        <w:t>Opening up borders so that merchants could travel and trade with each other</w:t>
        <w:br/>
        <w:t>had led to a lot of goods becoming available in all three kingdoms for the first</w:t>
        <w:br/>
        <w:t>time. Once we reached the entrance into Elenoir, there was a line of people—</w:t>
        <w:br/>
        <w:t>some riding horses or mana beasts, others in carriages—waiting to go inside.</w:t>
        <w:br/>
        <w:t>Sylvie hopped on my head as I got to the end of the line beside a group of</w:t>
        <w:br/>
        <w:t>what looked like mercenaries, most likely trying to sell the raw material they</w:t>
        <w:br/>
        <w:t>had managed to obtain.</w:t>
        <w:br/>
        <w:t>“Ey! Looky at the li’l brat! Why you so far from your mama, li’l boy? You</w:t>
        <w:br/>
        <w:t>lost?” hooted a rather tall man as he bent down to peer at me. He was thin,</w:t>
        <w:br/>
        <w:t>almost emaciated, and wearing leather armor too large for him.</w:t>
        <w:br/>
        <w:t>“Roger, you’re going to make the boy cry with that ugly face of yours.” A</w:t>
        <w:br/>
        <w:t>girl who looked to be in her early twenties jumped off the end of the carriage</w:t>
        <w:br/>
        <w:t>where she was sitting and pulled Roger back.</w:t>
        <w:br/>
        <w:t>“There’s nothin’ wrong with my face!” Roger lashed out at his female cohort.</w:t>
        <w:br/>
        <w:t>“Besides, this brat looks to be some sort of rich noble kid! I betcha if we</w:t>
        <w:br/>
        <w:t>bring him back to his parents, they’ll reward us big time!”</w:t>
        <w:br/>
        <w:t>“You haven’t said anything. Are you lost, boy?” asked another man, one who</w:t>
        <w:br/>
        <w:t>looked to be in his early thirties, with a body built like it was meant to wrestle</w:t>
        <w:br/>
        <w:t>elephants. He pushed aside the drooling Roger, who was staring at me like I</w:t>
        <w:br/>
        <w:t>was a money bag.</w:t>
        <w:br/>
        <w:t>“No, sir, I’m not lost. I have some business here,” I replied.</w:t>
        <w:br/>
        <w:t>“Business here, my ass! Don’t go trying to sound all snooty-tooty. I bet you</w:t>
        <w:br/>
        <w:t>just ran away from your momma. Duke, let’s just grab this twerp and take</w:t>
        <w:br/>
        <w:t>Page 110</w:t>
        <w:br/>
        <w:t>Goldenagato | mp4directs.com</w:t>
        <w:br/>
      </w:r>
    </w:p>
    <w:p>
      <w:r>
        <w:t>him to the Guild Hall.” Roger smirked as he slowly made his way toward me.</w:t>
        <w:br/>
        <w:t>I let out a sigh as I contemplated whether it was worth the effort to shove this</w:t>
        <w:br/>
        <w:t>bag of bones into the ground.</w:t>
        <w:br/>
        <w:t>Sylvie, who was perched on top of my head again, stood up, baring her teeth</w:t>
        <w:br/>
        <w:t>at the malnourished mercenary.</w:t>
        <w:br/>
        <w:t>I couldn’t believe these fools were actually thinking of basically kidnapping a</w:t>
        <w:br/>
        <w:t>child here in the open. My stance remained the same, but I imbued a thin</w:t>
        <w:br/>
        <w:t>layer of mana around my body just in case.</w:t>
        <w:br/>
        <w:t>“Roger, Duke. Leave the boy alone,” a hoarse voice came from inside the</w:t>
        <w:br/>
        <w:t>carriage.</w:t>
        <w:br/>
        <w:t>“It’s the boss.” Roger froze in his tracks with a reluctant expression.</w:t>
        <w:br/>
        <w:t>“Tch. Let’s head back to the carriage, Roger.” Duke gave me one last curious</w:t>
        <w:br/>
        <w:t>glance before turning his broad back to me.</w:t>
        <w:br/>
        <w:t>I just rolled my eyes and stayed in line, keeping an eye on them as they left.</w:t>
        <w:br/>
        <w:t>After a moment of reluctance at possibly letting a runaway child into their</w:t>
        <w:br/>
        <w:t>kingdom, the guards’ doubts were erased when I showed them the Xyrus</w:t>
        <w:br/>
        <w:t>Academy crest. I thought showing the royal family’s crest might attract a bit</w:t>
        <w:br/>
        <w:t>too much attention for my tastes. Before entering, however, the elven guards</w:t>
        <w:br/>
        <w:t>did give me a stern warning that the use of magic was prohibited in all but the</w:t>
        <w:br/>
        <w:t>most extreme cases.</w:t>
        <w:br/>
        <w:t>I hadn’t had time to explore much while I was being trained by Gramps, so</w:t>
        <w:br/>
        <w:t>seeing all this was new to me. The city we had entered was bustling with an</w:t>
        <w:br/>
        <w:t>almost chaotic mixture of people from all around the continent, laughing and</w:t>
        <w:br/>
        <w:t>haggling around different stands and small shops. The elven kingdom of</w:t>
        <w:br/>
        <w:t>Elenoir was different from the human kingdom of Sapin; the entire kingdom</w:t>
        <w:br/>
        <w:t>was walled off, and the cities were more like giant districts rather than</w:t>
        <w:br/>
        <w:t>separate settlements.</w:t>
        <w:br/>
        <w:t>The royal family’s tree-castle was located in the farthest city of the kingdom,</w:t>
        <w:br/>
        <w:t>so it took me a couple of hours of traveling via a small transport carriage, to</w:t>
        <w:br/>
        <w:t>get there.</w:t>
        <w:br/>
        <w:t>Page 111</w:t>
        <w:br/>
        <w:t>Goldenagato | mp4directs.com</w:t>
        <w:br/>
      </w:r>
    </w:p>
    <w:p>
      <w:r>
        <w:t>The driver dropped us off at the border just before the castle, since they</w:t>
        <w:br/>
        <w:t>wouldn’t allow just anyone to go directly inside. A major difference from the</w:t>
        <w:br/>
        <w:t>last time I had come here was that there were now guards around the</w:t>
        <w:br/>
        <w:t>perimeter of the castle as well. While I’m sure they’d always had guards and</w:t>
        <w:br/>
        <w:t>security, they hadn’t been so blatantly placed to ward off intruders as they</w:t>
        <w:br/>
        <w:t>were now—again, most likely an outcome of the kingdom opening its doors</w:t>
        <w:br/>
        <w:t>to the other races.</w:t>
        <w:br/>
        <w:t>“Little boy, I think you’re a bit lost,” a burly elf warned, holding his hand up</w:t>
        <w:br/>
        <w:t>for me to stop. He looked at me curiously, then his gaze rested on Sylvie,</w:t>
        <w:br/>
        <w:t>who was now next to my foot.</w:t>
        <w:br/>
        <w:t>“No, I know exactly where I am. If you’d be so kind as to let me through, it’d</w:t>
        <w:br/>
        <w:t>be much appreciated,” I replied. I didn’t give the guard a second glance, just</w:t>
        <w:br/>
        <w:t>pulled out the compass Grandpa Virion had given me—the one with the royal</w:t>
        <w:br/>
        <w:t>family’s crest.</w:t>
        <w:br/>
        <w:t>“How do you have this?” The burly guard squinted his eyes in suspicion as</w:t>
        <w:br/>
        <w:t>the other guards gathered around me.</w:t>
        <w:br/>
        <w:t>“I thought it would be obvious that having this compass means a member of</w:t>
        <w:br/>
        <w:t>the royal family entrusted it to me,” I said, letting just a hint of annoyance</w:t>
        <w:br/>
        <w:t>seep into my voice.</w:t>
        <w:br/>
        <w:t>When was the last time I had gotten a smooth passage? From the</w:t>
        <w:br/>
        <w:t>teleportation portal to the mercenaries, and now this.</w:t>
        <w:br/>
        <w:t>“This brat. Is he being sarcastic with us?” another guard growled.</w:t>
        <w:br/>
        <w:t>I let out a deep breath. “Just please inform either Princess Tessia or Elder</w:t>
        <w:br/>
        <w:t>Virion that a boy named Arthur Leywin is here to see them. They’ll know</w:t>
        <w:br/>
        <w:t>who I am.” I took a few steps back and leaned against one of the stone statues</w:t>
        <w:br/>
        <w:t>in front of the manor.</w:t>
        <w:br/>
        <w:t>All of a sudden a loud BOOM! pierced the air as part of the castle exploded</w:t>
        <w:br/>
        <w:t>and chunks of the building rained down on us.</w:t>
        <w:br/>
        <w:t>“What the hell is—”</w:t>
        <w:br/>
        <w:t>The other guards jumped out of the way to avoid the debris, but the one who</w:t>
        <w:br/>
        <w:t>Page 112</w:t>
        <w:br/>
        <w:t>Goldenagato | mp4directs.com</w:t>
        <w:br/>
      </w:r>
    </w:p>
    <w:p>
      <w:r>
        <w:t>had questioned me didn’t have enough to time react after turning around.</w:t>
        <w:br/>
        <w:t>I heard him grunt as he focused mana into his body, positioning himself</w:t>
        <w:br/>
        <w:t>between me and a falling piece of the castle wall.</w:t>
        <w:br/>
        <w:t>While his attitude was crude, I guess he wasn’t a bad person.</w:t>
        <w:br/>
        <w:t>With the currents of mana already flowing inside of me, I conjured a gale to</w:t>
        <w:br/>
        <w:t>circle around us, instantly encasing us in a dome of wind—a Wind Barrier</w:t>
        <w:br/>
        <w:t>spell.</w:t>
        <w:br/>
        <w:t>The debris most likely wouldn’t have killed any of the trained guards, but</w:t>
        <w:br/>
        <w:t>even with mana augmenting their bodies, it wouldn’t have been a pretty sight.</w:t>
        <w:br/>
        <w:t>I kept my spell active, noticing the gaping face of the first guard as his gaze</w:t>
        <w:br/>
        <w:t>shifted back and forth between me and the wind barrier.</w:t>
        <w:br/>
        <w:t>Then a familiar figure jumped backward down from the ledge of the</w:t>
        <w:br/>
        <w:t>explosion site, landing just next to us.</w:t>
        <w:br/>
        <w:t>“Everyone all right down—Ah! Arthur, good to see you again, brat! Sorry for</w:t>
        <w:br/>
        <w:t>this, but you’re going to need to give me a hand.” Grandpa Virion returned</w:t>
        <w:br/>
        <w:t>his focus to the site of the explosion, and I dispersed my spell.</w:t>
        <w:br/>
        <w:t>“Gramps, what’s going on? Was there an intruder?”</w:t>
        <w:br/>
        <w:t>“Bah! You think I’d be having this much trouble if it was just an intruder?”</w:t>
        <w:br/>
        <w:t>Virion snapped in frustration.</w:t>
        <w:br/>
        <w:t>“Then what—”</w:t>
        <w:br/>
        <w:t>Another explosion sounded from the site.</w:t>
        <w:br/>
        <w:t>“Grandpa! Stop this thing! I can’t control it!”</w:t>
        <w:br/>
        <w:t>In the giant hole in the mansion, Tess appeared, surrounded by dozens of</w:t>
        <w:br/>
        <w:t>emerald green tendrils made of mana.</w:t>
        <w:br/>
        <w:t>Of course.</w:t>
        <w:br/>
        <w:t>I cursed under my breath. My first thought was to blame Windsom; he was</w:t>
        <w:br/>
        <w:t>supposed to have cured her of the beast will that was trying to take over her</w:t>
        <w:br/>
        <w:t>body. When I paid attention, however, since Tess was still conscious and</w:t>
        <w:br/>
        <w:t>quite rowdy, I deduced that she probably couldn’t control the mana she</w:t>
        <w:br/>
        <w:t>released even while awake and aware.</w:t>
        <w:br/>
        <w:t>Page 113</w:t>
        <w:br/>
        <w:t>Goldenagato | mp4directs.com</w:t>
        <w:br/>
      </w:r>
    </w:p>
    <w:p>
      <w:r>
        <w:t>“That aura is pretty frightening. Those tentacle-like vines protect Tess as well</w:t>
        <w:br/>
        <w:t>as attacking anything within range. Even if I try cutting them, more tendrils</w:t>
        <w:br/>
        <w:t>take their place. I’ll support you from the back, boy. Try to reach Tess. My</w:t>
        <w:br/>
        <w:t>techniques aren’t really useful for anything other than assassinating, and right</w:t>
        <w:br/>
        <w:t>now, we need a way to overpower this aura.”</w:t>
        <w:br/>
        <w:t>I gave Virion an affirming nod and took a step forward, concentrating more</w:t>
        <w:br/>
        <w:t>mana around me.</w:t>
        <w:br/>
        <w:t>“Elder Virion. We can assist as well! Please instruct us on—”</w:t>
        <w:br/>
        <w:t>“No! You would be useless against her. Just clear the area and make sure no</w:t>
        <w:br/>
        <w:t>one comes near.” Grandpa Virion waved his hand without turning back.</w:t>
        <w:br/>
        <w:t>I took a peek at the baffled guards. When I’d checked their mana core levels</w:t>
        <w:br/>
        <w:t>earlier, they had seemed to be around the solid to light orange stage, which</w:t>
        <w:br/>
        <w:t>would be considered top tier at their ages.</w:t>
        <w:br/>
        <w:t>“But Elder, the child is—”</w:t>
        <w:br/>
        <w:t>“Go. Now! I don’t have time for this,” Grandpa Virion growled.</w:t>
        <w:br/>
        <w:t>The elite guards, who had probably never been called useless in their lives,</w:t>
        <w:br/>
        <w:t>muttered in confusion and looked at me like some strange and potentially</w:t>
        <w:br/>
        <w:t>dangerous mana beast before clearing the way.</w:t>
        <w:br/>
        <w:t>“You know, Gramps, they probably still could’ve helped.”</w:t>
        <w:br/>
        <w:t>“The fewer people who know about my granddaughter’s powers, the better.</w:t>
        <w:br/>
        <w:t>At least at this point. Now focus, brat,” he breathed, keeping his gaze on</w:t>
        <w:br/>
        <w:t>Tess.</w:t>
        <w:br/>
        <w:t>“Aye aye, sir,” I smirked.</w:t>
        <w:br/>
        <w:t>“Let’s go!”</w:t>
        <w:br/>
        <w:t>At Grandpa Virion’s signal, we made a break for Tessia, who was on the</w:t>
        <w:br/>
        <w:t>edge of the mansion.</w:t>
        <w:br/>
        <w:t>I augmented my legs with wind-attribute mana and waited until a condensed</w:t>
        <w:br/>
        <w:t>gale formed underneath my feet before launching off from the ground.</w:t>
        <w:br/>
        <w:t>Even though Tess’s back was to us, the tendrils responded as soon as we got</w:t>
        <w:br/>
        <w:t>close. Immediately, the erratically swaying vines straightened up and shot at</w:t>
        <w:br/>
        <w:t>Page 114</w:t>
        <w:br/>
        <w:t>Goldenagato | mp4directs.com</w:t>
        <w:br/>
      </w:r>
    </w:p>
    <w:p>
      <w:r>
        <w:t>us.</w:t>
        <w:br/>
        <w:t>“Keep going! I’ll cover you!” Grandpa Virion shouted from behind me.</w:t>
        <w:br/>
        <w:t>Although I couldn’t see him, it was obvious just by the change in his voice</w:t>
        <w:br/>
        <w:t>that Grandpa Virion had initiated the first phase of his beast will.</w:t>
        <w:br/>
        <w:t>The two of us hacked our way closer and closer to Tess, who was struggling</w:t>
        <w:br/>
        <w:t>to gain control over the emerald green aura surrounding her.</w:t>
        <w:br/>
        <w:t>I stuck using wind spells, afraid that the aura would conduct any lightning</w:t>
        <w:br/>
        <w:t>attribute spells. Since we were in a mostly wooded environment, I also held</w:t>
        <w:br/>
        <w:t>back on any fire spells.</w:t>
        <w:br/>
        <w:t>The tendrils dissipated as soon as our wind blades severed them, another</w:t>
        <w:br/>
        <w:t>batch immediately taking their place.</w:t>
        <w:br/>
        <w:t>It wasn’t working.</w:t>
        <w:br/>
        <w:t>I took a deep breath, relying on Grandpa Virion to cover me for a few</w:t>
        <w:br/>
        <w:t>seconds.</w:t>
        <w:br/>
        <w:t>After finishing my chant, I felt a sizeable drain on my mana, along with a</w:t>
        <w:br/>
        <w:t>slight tingling sensation coursing throughout my body as I cast Thunderclap</w:t>
        <w:br/>
        <w:t>Impulse.</w:t>
        <w:br/>
        <w:t>The tendrils, which were evidently growing in number, appeared to be</w:t>
        <w:br/>
        <w:t>overwhelming us in slow motion. I had a moment to take a glance back, and</w:t>
        <w:br/>
        <w:t>even Grandpa Virion’s attacks had slowed down enough that I could see his</w:t>
        <w:br/>
        <w:t>movements.</w:t>
        <w:br/>
        <w:t>I dodged the tendrils, not wanting to waste mana on other spells until I</w:t>
        <w:br/>
        <w:t>reached Tessia. Every step forward at this point involved me dodging at least</w:t>
        <w:br/>
        <w:t>five tendrils, until I finally came within arm's length of the troublesome</w:t>
        <w:br/>
        <w:t>princess.</w:t>
        <w:br/>
        <w:t>Grabbing her by the waist, I prepared my final spell.</w:t>
        <w:br/>
        <w:t>Tess squealed in surprise. “Arthur?”</w:t>
        <w:br/>
        <w:t>Before I had the chance to respond, the tentacles suddenly retracted,</w:t>
        <w:br/>
        <w:t>gathering around the two of us before flinging us through the hole made by</w:t>
        <w:br/>
        <w:t>the explosion and away from the mansion. With my Thunderclap Impulse</w:t>
        <w:br/>
        <w:t>Page 115</w:t>
        <w:br/>
        <w:t>Goldenagato | mp4directs.com</w:t>
        <w:br/>
      </w:r>
    </w:p>
    <w:p>
      <w:r>
        <w:t>spell still active, I was able to react in time to grab hold of her before the two</w:t>
        <w:br/>
        <w:t>of us skyrocketed up into the air.</w:t>
        <w:br/>
        <w:t>Tessia’s scream echoed loud enough that the whole kingdom could probably</w:t>
        <w:br/>
        <w:t>hear.</w:t>
        <w:br/>
        <w:t>“Hold on tight!”</w:t>
        <w:br/>
        <w:t>Locking my arms around her, I surrounded her in a layer of protective mana</w:t>
        <w:br/>
        <w:t>before casting my next spell—Absolute Zero.</w:t>
        <w:br/>
        <w:t>It took a lot longer to cast my spell without using the second phase of my</w:t>
        <w:br/>
        <w:t>dragon will. I had to fight to maintain my concentration as the layer of frost</w:t>
        <w:br/>
        <w:t>slowly spread out around us, freezing the tendrils that were trying desperately</w:t>
        <w:br/>
        <w:t>to separate me from Tess.</w:t>
        <w:br/>
        <w:t>“Break!” I roared before aiming a kick at the tendrils, now completely frozen,</w:t>
        <w:br/>
        <w:t>shattering them into countless shards of shimmering little diamonds.</w:t>
        <w:br/>
        <w:t>It had been a gamble to try and freeze the tendrils Tess manifested, and, as</w:t>
        <w:br/>
        <w:t>expected, my spell wasn’t strong enough to completely freeze everything.</w:t>
        <w:br/>
        <w:t>But I was able to cut the tendrils off from their power source—Tess.</w:t>
        <w:br/>
        <w:t>Tess had a glazed look in her eyes as she hung onto my neck, seeming</w:t>
        <w:br/>
        <w:t>mesmerized by the thousands of ice shards reflecting the amber lights of the</w:t>
        <w:br/>
        <w:t>city as they fell.</w:t>
        <w:br/>
        <w:t>Then our eyes met and Tess immediately blushed. I gave her a playful wink</w:t>
        <w:br/>
        <w:t>in response.</w:t>
        <w:br/>
        <w:t>“Hi there.”</w:t>
        <w:br/>
        <w:t>Page 116</w:t>
        <w:br/>
        <w:t>Goldenagato | mp4directs.com</w:t>
        <w:br/>
      </w:r>
    </w:p>
    <w:p>
      <w:r>
        <w:t>86</w:t>
        <w:br/>
        <w:t>WINDING DOWN</w:t>
        <w:br/>
        <w:t>TESSIA ERALITH</w:t>
        <w:br/>
        <w:t>Tell me I’m dreaming…</w:t>
        <w:br/>
        <w:t>The last thing I remembered was trying to release the first phase of my beast</w:t>
        <w:br/>
        <w:t>will. Grandpa had been really surprised after he checked my mana core,</w:t>
        <w:br/>
        <w:t>saying that my body was somehow already fully integrated with the</w:t>
        <w:br/>
        <w:t>elderwood guardian’s beast will.</w:t>
        <w:br/>
        <w:t>I didn’t really understand why Grandpa had been so surprised, but I</w:t>
        <w:br/>
        <w:t>remembered Arthur taking a few years to fully integrate with his.</w:t>
        <w:br/>
        <w:t>Does this mean I’m catching up to him?</w:t>
        <w:br/>
        <w:t>No. We were just kids at that time, but he’d been able to smoothly integrate.</w:t>
        <w:br/>
        <w:t>Grandpa told me how amazing that was.</w:t>
        <w:br/>
        <w:t>It wasn’t fair.</w:t>
        <w:br/>
        <w:t>Every time Grandpa talked about Arthur, all he had were words of praise. If it</w:t>
        <w:br/>
        <w:t>had been any other person, I would be jealous.</w:t>
        <w:br/>
        <w:t>But it’s okay; he’s mine anyway.</w:t>
        <w:br/>
        <w:t>Well, not yet…</w:t>
        <w:br/>
        <w:t>But soon, he will be.</w:t>
        <w:br/>
        <w:t>…Hopefully.</w:t>
        <w:br/>
        <w:t>Stupid Arthur! I’d wanted to impress him by being able to control the beast</w:t>
        <w:br/>
        <w:t>will he had given me. So much for that—I had completely failed, and even</w:t>
        <w:br/>
        <w:t>destroyed part of the castle. Mother and Father weren’t going to be too happy</w:t>
        <w:br/>
        <w:t>Page 117</w:t>
        <w:br/>
        <w:t>Goldenagato | mp4directs.com</w:t>
        <w:br/>
      </w:r>
    </w:p>
    <w:p>
      <w:r>
        <w:t>when they saw that.</w:t>
        <w:br/>
        <w:t>And then he had shown up…</w:t>
        <w:br/>
        <w:t>Arthur just had to make his appearance at the worst possible time.</w:t>
        <w:br/>
        <w:t>Now he’s holding me like some I’m some sort of damsel in distress! I had to</w:t>
        <w:br/>
        <w:t>admit, begrudgingly, that I was in a sorry state. I couldn’t look him in the</w:t>
        <w:br/>
        <w:t>face. I knew if I did, I’d start blushing.</w:t>
        <w:br/>
        <w:t>Don’t look, Tess! Don’t look! Don’t—</w:t>
        <w:br/>
        <w:t>But I looked.</w:t>
        <w:br/>
        <w:t>“Hi there.” Arthur gave me a charming wink of his blue eyes.</w:t>
        <w:br/>
        <w:t>I could feel my face burning like an oil-dipped candle, but I couldn’t seem to</w:t>
        <w:br/>
        <w:t>peel my eyes away from his gaze until we landed.</w:t>
        <w:br/>
        <w:t>“Sh-shouldn’t you put me down now?” I managed to stammer out, giving it</w:t>
        <w:br/>
        <w:t>my all to keep my voice from cracking.</w:t>
        <w:br/>
        <w:t>There was a twinkle in his eyes and he smiled playfully as he put me down. I</w:t>
        <w:br/>
        <w:t>knew he was enjoying my embarrassment.</w:t>
        <w:br/>
        <w:t>Ugh…</w:t>
        <w:br/>
        <w:t>“Are you okay, Tess?” Grandpa caught up to Arthur and me. He was</w:t>
        <w:br/>
        <w:t>sweating and had minor injuries from where my beast will’s aura had hit him,</w:t>
        <w:br/>
        <w:t>but otherwise, thankfully, he looked fine.</w:t>
        <w:br/>
        <w:t>“Yes, Grandpa. Sorry for causing this mess.” I lowered my gaze and noticed</w:t>
        <w:br/>
        <w:t>that Arthur’s right leg was bleeding through his pants.</w:t>
        <w:br/>
        <w:t>Oh no! He’s hurt! I really messed up this time…</w:t>
        <w:br/>
        <w:t>Before I even had the chance to apologize, a stinging pain suddenly struck,</w:t>
        <w:br/>
        <w:t>just above my brows.</w:t>
        <w:br/>
        <w:t>“Oww! Wha—” I stared wide-eyed at Arthur, who had just flicked my</w:t>
        <w:br/>
        <w:t>forehead.</w:t>
        <w:br/>
        <w:t>“I’m just glad our troublesome princess isn’t hurt. Right, Gramps?” Arthur</w:t>
        <w:br/>
        <w:t>said comfortingly.</w:t>
        <w:br/>
        <w:t>Even though he was teasing me, his worried gaze made me feel warm inside.</w:t>
        <w:br/>
        <w:t>“Yes, my troublesome little granddaughter is fine. That’s all that matters.</w:t>
        <w:br/>
        <w:t>Page 118</w:t>
        <w:br/>
        <w:t>Goldenagato | mp4directs.com</w:t>
        <w:br/>
      </w:r>
    </w:p>
    <w:p>
      <w:r>
        <w:t>Who cares if she destroyed half of a historic mansion that’s been in our</w:t>
        <w:br/>
        <w:t>family for generations,” Grandpa smirked.</w:t>
        <w:br/>
        <w:t>I felt like I’d shrunk to half my size from embarrassment, as both my</w:t>
        <w:br/>
        <w:t>grandfather and Arthur broke out into laughter.</w:t>
        <w:br/>
        <w:t>ARTHUR LEYWIN</w:t>
        <w:br/>
        <w:t>It took a while for Tess to be able to look me in the eye after I’d set her</w:t>
        <w:br/>
        <w:t>down. As soon as Gramps called the guards back, we left the manor under</w:t>
        <w:br/>
        <w:t>their careful watch. While the royal family's mansion was still standing</w:t>
        <w:br/>
        <w:t>strong—aside from the gaping hole in the corner—Virion arranged for us to</w:t>
        <w:br/>
        <w:t>be taken to an inn for security reasons. It would be easier for the guards to</w:t>
        <w:br/>
        <w:t>keep an eye out for any potential harm.</w:t>
        <w:br/>
        <w:t>“I should let my son know about what happened in case he and Merial come</w:t>
        <w:br/>
        <w:t>back early from the meeting. They'll probably assume the worst.” Gramps let</w:t>
        <w:br/>
        <w:t>out a deep sigh and rubbed his temples. We were sitting on a leather couch in</w:t>
        <w:br/>
        <w:t>a private lounge on the first floor of the Spiral Ivy Inn.</w:t>
        <w:br/>
        <w:t>I couldn’t lie: It was an enjoyable sight inside. Since it was just around dinner</w:t>
        <w:br/>
        <w:t>time, the inn was filled with indistinguishable babble and the clatter of plates</w:t>
        <w:br/>
        <w:t>and utensils. Once the patrons saw us, though, it was as if someone had</w:t>
        <w:br/>
        <w:t>muted the entire inn. The employees and customers dropped everything,</w:t>
        <w:br/>
        <w:t>including their jaws, and stared at us with baffled faces. They seemed</w:t>
        <w:br/>
        <w:t>stunned to witness the former king of Elenoir appear, disheveled, with his</w:t>
        <w:br/>
        <w:t>granddaughter and an unknown human child.</w:t>
        <w:br/>
        <w:t>Fortunately, the inn manager quickly raced out and beat back all the nearby</w:t>
        <w:br/>
        <w:t>elves and merchants who were courageous enough to begin thronging around</w:t>
        <w:br/>
        <w:t>us. Then he escorted us to the VIP lounge. Tess sank down on the couch and</w:t>
        <w:br/>
        <w:t>almost immediately dozed off.</w:t>
        <w:br/>
        <w:t>“I must apologize for this, Elder Virion. We weren’t expecting a visit from</w:t>
        <w:br/>
        <w:t>someone of your status or we would surely have made accommodations.”</w:t>
        <w:br/>
        <w:t>The manager’s posture was subservient, his head somewhat lowered and one</w:t>
        <w:br/>
        <w:t>hand cupping the other. “May I ask what brings you to our humble inn?” he</w:t>
        <w:br/>
        <w:t>Page 119</w:t>
        <w:br/>
        <w:t>Goldenagato | mp4directs.com</w:t>
        <w:br/>
      </w:r>
    </w:p>
    <w:p>
      <w:r>
        <w:t>continued.</w:t>
        <w:br/>
        <w:t>“The manor is a bit… messy at the moment. We’re fine here for now; just</w:t>
        <w:br/>
        <w:t>prepare a room for us to stay.” Gramps waved the manager away. You could</w:t>
        <w:br/>
        <w:t>almost see a tail fiercely wagging as the ever-attentive manager nodded at</w:t>
        <w:br/>
        <w:t>Virion’s instructions, like a puppy that had just gotten a treat from its master.</w:t>
        <w:br/>
        <w:t>I got myself settled on the couch facing Virion’s and laid Sylvie down. She</w:t>
        <w:br/>
        <w:t>had fallen asleep and had been quietly snoring in my arms well before we’d</w:t>
        <w:br/>
        <w:t>arrived. “So what happened back there, Gramps?”</w:t>
        <w:br/>
        <w:t>“You won’t believe this, brat. I examined her mana core the other day and</w:t>
        <w:br/>
        <w:t>guess what—her body was already fully integrated with the elderwood</w:t>
        <w:br/>
        <w:t>guardian’s beast will!” Virion leaned forward. The excitement in his sharp</w:t>
        <w:br/>
        <w:t>eyes contrasted with his voice; he spoke softly so as not to wake Tess up.</w:t>
        <w:br/>
        <w:t>“You can’t be serious. How can her body be fully integrated with an S-class</w:t>
        <w:br/>
        <w:t>beast—” I stopped mid-sentence, remembering what Windsom had said.</w:t>
        <w:br/>
        <w:t>Were the orbs he had given Tess responsible for this unprecedented</w:t>
        <w:br/>
        <w:t>phenomenon?</w:t>
        <w:br/>
        <w:t>“What’s wrong?” Virion raised a brow.</w:t>
        <w:br/>
        <w:t>“No, it’s nothing. I was just thinking. Gramps, is that why Tess tried to</w:t>
        <w:br/>
        <w:t>release the first phase of her beast will?”</w:t>
        <w:br/>
        <w:t>Virion laughed wryly at this, scratching his cleanly-shaven chin. “We both</w:t>
        <w:br/>
        <w:t>got a little ahead of ourselves, thinking that Tess would be able to control her</w:t>
        <w:br/>
        <w:t>powers because her body was already integrated.”</w:t>
        <w:br/>
        <w:t>While integration between the beast will and the host was essential for the</w:t>
        <w:br/>
        <w:t>host’s body to fully adapt to a mana beast’s will—especially if the beast was</w:t>
        <w:br/>
        <w:t>at a higher stage than the host—it was also a training process of sorts.</w:t>
        <w:br/>
        <w:t>Through the integration process, you became accustomed to how the beast</w:t>
        <w:br/>
        <w:t>will might affect your body and how you could control its powers, even if it</w:t>
        <w:br/>
        <w:t>was just a little bit.</w:t>
        <w:br/>
        <w:t>Tessia had been able to skip this long and arduous process—though that may</w:t>
        <w:br/>
        <w:t>not have been the best thing, as it had prevented her from learning what effect</w:t>
        <w:br/>
        <w:t>Page 120</w:t>
        <w:br/>
        <w:t>Goldenagato | mp4directs.com</w:t>
        <w:br/>
      </w:r>
    </w:p>
    <w:p>
      <w:r>
        <w:t>the beast will could have on her when released.</w:t>
        <w:br/>
        <w:t>“It’s fine now that everything has been settled, but Tess needs to be more</w:t>
        <w:br/>
        <w:t>careful when using her beast will. It could be dangerous for her and everyone</w:t>
        <w:br/>
        <w:t>around her if things escalate like they did today.” I sank back into my seat,</w:t>
        <w:br/>
        <w:t>taking a long look at the sleeping princess.</w:t>
        <w:br/>
        <w:t>Virion grunted. “I was thinking the same thing. Maybe it would be best to get</w:t>
        <w:br/>
        <w:t>a seal to suppress her mana until she’s able to better control her beast will.</w:t>
        <w:br/>
        <w:t>But I worry that she won’t be able to protect herself while her seal is on—it’s</w:t>
        <w:br/>
        <w:t>a shame there’s no specific seal for beast wills. And even if it was removable,</w:t>
        <w:br/>
        <w:t>she would be practically defenseless without mana protecting her for any</w:t>
        <w:br/>
        <w:t>period of time,” Virion said with a sigh.</w:t>
        <w:br/>
        <w:t>“You could always give her some sort of protective artifact. And if that’s not</w:t>
        <w:br/>
        <w:t>enough to give you peace of mind, I’ll be there too, Gramps. I won’t let</w:t>
        <w:br/>
        <w:t>anything happen to your precious granddaughter.”</w:t>
        <w:br/>
        <w:t>“Oh, I’m sure you’d protect Tessia even if she wasn’t my granddaughter.” He</w:t>
        <w:br/>
        <w:t>shot me a teasing wink.</w:t>
        <w:br/>
        <w:t>We talked a bit more about the potential powers Tessia’s beast will might</w:t>
        <w:br/>
        <w:t>have, until we were both too tired to continue. Tessia stirred awake every</w:t>
        <w:br/>
        <w:t>now and then, but Sylvie was so deeply asleep that the only indication my</w:t>
        <w:br/>
        <w:t>bond was still alive was the rhythmic expanding and contracting of her belly.</w:t>
        <w:br/>
        <w:t>The innkeeper came to escort us to our rooms, and we found ourselves in a</w:t>
        <w:br/>
        <w:t>luxurious suite on the uppermost level of the inn, with more than enough</w:t>
        <w:br/>
        <w:t>bedrooms for us. The rooms were lavishly decorated with ornaments and</w:t>
        <w:br/>
        <w:t>trinkets, and the walls were intricately laid out with vines, giving the place a</w:t>
        <w:br/>
        <w:t>very fairy-like ambience.</w:t>
        <w:br/>
        <w:t>Virion got Tess settled in one of the rooms, then returned to the living room</w:t>
        <w:br/>
        <w:t>and poured himself a drink from a decanter that had been set out on the table</w:t>
        <w:br/>
        <w:t>—some sort of liquor, I assumed.</w:t>
        <w:br/>
        <w:t>After wishing him a good night, I headed to my room and tossed Sylvie onto</w:t>
        <w:br/>
        <w:t>the bed. She kept sleeping, unfazed, while I changed into the loose silk robe</w:t>
        <w:br/>
        <w:t>Page 121</w:t>
        <w:br/>
        <w:t>Goldenagato | mp4directs.com</w:t>
        <w:br/>
      </w:r>
    </w:p>
    <w:p>
      <w:r>
        <w:t>hung on a hook behind the door. I took a deep breath and let my mind run</w:t>
        <w:br/>
        <w:t>through the day’s events. After the intense happenings recently, I finally had</w:t>
        <w:br/>
        <w:t>some time to consolidate my thoughts. I indulged myself in something I too</w:t>
        <w:br/>
        <w:t>often forgot to do since I’d been born again into this world: I began to</w:t>
        <w:br/>
        <w:t>strategize.</w:t>
        <w:br/>
        <w:t>When I wasn’t training and working on improving my strength, I was</w:t>
        <w:br/>
        <w:t>constantly coming up with different methods of handling my problems. It</w:t>
        <w:br/>
        <w:t>was essential to have a backup plan in case things went wrong, and another</w:t>
        <w:br/>
        <w:t>backup for when Plan B also went horribly awry. I hated to admit it, but there</w:t>
        <w:br/>
        <w:t>were times I caught myself regressing in the way I handled things. As the</w:t>
        <w:br/>
        <w:t>world around me became some sort of exaggerated fairy tale, my mindset</w:t>
        <w:br/>
        <w:t>also turned into that of an immature, shallow, child-like protagonist.</w:t>
        <w:br/>
        <w:t>Streams of if-then scenarios played out in my mind as I thought back to what</w:t>
        <w:br/>
        <w:t>I had discussed with Windsom. If things were really happening as the asura</w:t>
        <w:br/>
        <w:t>claimed, then I needed to prepare in advance. Training my mana core would</w:t>
        <w:br/>
        <w:t>be the easy part. I was more worried about what I’d have to leave behind—at</w:t>
        <w:br/>
        <w:t>least temporarily—while I started training.</w:t>
        <w:br/>
        <w:t>Before I left, I’d have to make sure that my family—and Elijah, Tess, and</w:t>
        <w:br/>
        <w:t>Grandpa Virion—would all be protected enough that when the war started,</w:t>
        <w:br/>
        <w:t>they would be relatively safe even if I was not there.</w:t>
        <w:br/>
        <w:t>I thought about my sister, Eleanor. She was still making progress toward her</w:t>
        <w:br/>
        <w:t>awakening, but it would still be a year or two before she’d be able to start</w:t>
        <w:br/>
        <w:t>learning magic. She and Mother had the protective charms I gave them, but</w:t>
        <w:br/>
        <w:t>they were just for that one, life-threatening situation. The charm wouldn’t</w:t>
        <w:br/>
        <w:t>save her repeatedly.</w:t>
        <w:br/>
        <w:t>I ran through different options and finally an idea dawned on me. It might be</w:t>
        <w:br/>
        <w:t>beneficial at this point to find a bond for Ellie, but it couldn’t just be any</w:t>
        <w:br/>
        <w:t>bond or there wouldn’t be any meaning to it. The mana beast needed to be</w:t>
        <w:br/>
        <w:t>strong enough and protective enough that it could protect my sister’s life…</w:t>
        <w:br/>
        <w:t>and maybe occasionally discourage any weak-willed boys audacious enough</w:t>
        <w:br/>
        <w:t>Page 122</w:t>
        <w:br/>
        <w:t>Goldenagato | mp4directs.com</w:t>
        <w:br/>
      </w:r>
    </w:p>
    <w:p>
      <w:r>
        <w:t>to try and woo her.</w:t>
        <w:br/>
        <w:t>My lip curled up as I began picturing it. The more I thought about it, the</w:t>
        <w:br/>
        <w:t>more I came to like the idea.</w:t>
        <w:br/>
        <w:t>It’s normal for a caring brother to get his younger sister a pet that could</w:t>
        <w:br/>
        <w:t>potentially maul anyone that gets within three feet of her… right?</w:t>
        <w:br/>
        <w:t>Page 123</w:t>
        <w:br/>
        <w:t>Goldenagato | mp4directs.com</w:t>
        <w:br/>
      </w:r>
    </w:p>
    <w:p>
      <w:r>
        <w:t>87</w:t>
        <w:br/>
        <w:t>A WILL’S UNWILLINGNESS</w:t>
        <w:br/>
        <w:t>TESS DIDN’T WAKE up until well into the afternoon of the next day. Virion had</w:t>
        <w:br/>
        <w:t>left in the morning to deal with the damage to their home, and left a note on</w:t>
        <w:br/>
        <w:t>the other side of my door telling me to take care of Tess until he got things</w:t>
        <w:br/>
        <w:t>sorted out. It might have sounded serious if not for the winking face he drew</w:t>
        <w:br/>
        <w:t>at the bottom of the note. I wondered what was going on inside his crooked</w:t>
        <w:br/>
        <w:t>head.</w:t>
        <w:br/>
        <w:t>“Grandpa?”</w:t>
        <w:br/>
        <w:t>I was meditating on the living room floor, Sylvie sleeping on my lap, when</w:t>
        <w:br/>
        <w:t>Tess came out rubbing her half-opened eyes, bedhead ablaze.</w:t>
        <w:br/>
        <w:t>“A-Art? Where’s Grandpa?” Flustered at the realization I wasn’t Virion, Tess</w:t>
        <w:br/>
        <w:t>quickly turned around, frantically patting down her hair.</w:t>
        <w:br/>
        <w:t>“Good morning—or rather, good afternoon.” Smiling, I got up and handed</w:t>
        <w:br/>
        <w:t>her a glass of water. “Your grandfather went back to your house this morning</w:t>
        <w:br/>
        <w:t>to get everything sorted out.”</w:t>
        <w:br/>
        <w:t>“Oh. Maybe I should go too. I’m the one who’s responsible for all this, after</w:t>
        <w:br/>
        <w:t>all.”</w:t>
        <w:br/>
        <w:t>“There’s nothing either one of us could do. Don’t worry too much for now.</w:t>
        <w:br/>
        <w:t>Virion and your parents will probably be back here later tonight. We’ll go</w:t>
        <w:br/>
        <w:t>back to my house in Xyrus after making sure everything is okay, since we</w:t>
        <w:br/>
        <w:t>have school tomorrow,” I explained.</w:t>
        <w:br/>
        <w:t>“Still, there must be something I could help out—wait, what? I’m going to</w:t>
        <w:br/>
        <w:t>Page 124</w:t>
        <w:br/>
        <w:t>Goldenagato | mp4directs.com</w:t>
        <w:br/>
      </w:r>
    </w:p>
    <w:p>
      <w:r>
        <w:t>your house?” She’d had her hands glued to the side of her head, but now she</w:t>
        <w:br/>
        <w:t>reeled back in surprise, flinging her hands out and unleashing her bedhead in</w:t>
        <w:br/>
        <w:t>all its glory.</w:t>
        <w:br/>
        <w:t>“Yup. Virion asked me yesterday. It’ll be easier that way, and probably more</w:t>
        <w:br/>
        <w:t>comfortable than staying at this inn.”</w:t>
        <w:br/>
        <w:t>“I think my heart would be a lot more comfortable staying here.”</w:t>
        <w:br/>
        <w:t>“Well, none of your family will be able to be here with you, so I’m sure</w:t>
        <w:br/>
        <w:t>Virion would feel a lot more reassured if you stayed with my family until we</w:t>
        <w:br/>
        <w:t>get to the dorms,” I rebutted.</w:t>
        <w:br/>
        <w:t>She remained quiet for a moment before timidly nodding in consent. Even</w:t>
        <w:br/>
        <w:t>with her hair reminding me of an unkempt lion’s mane, she was still</w:t>
        <w:br/>
        <w:t>somehow cute.</w:t>
        <w:br/>
        <w:t>We were interrupted by a knock on the door. “Pardon me, but your</w:t>
        <w:br/>
        <w:t>complimentary breakfast has arrived.”</w:t>
        <w:br/>
        <w:t>“Kyu!”</w:t>
        <w:br/>
        <w:t>Sylvie woke up and bolted toward the door. She waited impatiently while the</w:t>
        <w:br/>
        <w:t>innkeeper brought in a cart full of food, then settled in to eat.</w:t>
        <w:br/>
        <w:t>After finishing her breakfast, the princess sat down next to me on the living</w:t>
        <w:br/>
        <w:t>room floor where I was training. She petted Sylvie, who made herself</w:t>
        <w:br/>
        <w:t>comfortable on Tess’s lap.</w:t>
        <w:br/>
        <w:t>“So cute,” Tess cooed as she rubbed my formidable draconic asura’s belly.</w:t>
        <w:br/>
        <w:t>“Tess, what did it feel like when you activated the first phase of your beast</w:t>
        <w:br/>
        <w:t>will?” I asked.</w:t>
        <w:br/>
        <w:t>“Umm, it felt like a sudden surge of power spilled out and surrounded me.</w:t>
        <w:br/>
        <w:t>Then, all of a sudden, I couldn’t really move my body,” Tess explained. “It</w:t>
        <w:br/>
        <w:t>felt like I was trapped in someone else’s body, but I wasn’t really scared, for</w:t>
        <w:br/>
        <w:t>some reason.”</w:t>
        <w:br/>
        <w:t>“Mmm.” I nodded.</w:t>
        <w:br/>
        <w:t>The beast will wouldn’t attack its host, so it made sense that Tess hadn’t been</w:t>
        <w:br/>
        <w:t>afraid. It didn’t make sense, though, for the beast will to have such a strong</w:t>
        <w:br/>
        <w:t>Page 125</w:t>
        <w:br/>
        <w:t>Goldenagato | mp4directs.com</w:t>
        <w:br/>
      </w:r>
    </w:p>
    <w:p>
      <w:r>
        <w:t>sense of defiance. Even if she had skipped the integration stage, Tess’s body</w:t>
        <w:br/>
        <w:t>had still fully fused with the beast will. The will might be difficult to control</w:t>
        <w:br/>
        <w:t>and to use properly, but it shouldn’t have gotten so far out of hand. Ironic as</w:t>
        <w:br/>
        <w:t>it sounded, it seemed the beast will had its own… well, had its own will.</w:t>
        <w:br/>
        <w:t>I kneeled down in front of her and said, “I want you to rouse the elderwood</w:t>
        <w:br/>
        <w:t>guardian’s beast will.”</w:t>
        <w:br/>
        <w:t>“What? Is that safe?” Tess looked at me, her eyes widening.</w:t>
        <w:br/>
        <w:t>“It should be; you're not going to initiate the first phase. Just get a sense for</w:t>
        <w:br/>
        <w:t>the beast will inside of your mana core, and let it stream out into the rest of</w:t>
        <w:br/>
        <w:t>your body. That way, I’ll be able to sense more clearly what’s going on.” I</w:t>
        <w:br/>
        <w:t>scooted in until I was an arm’s length from Tess, making her shuffle away.</w:t>
        <w:br/>
        <w:t>Wasn’t it she who had so boldly initiated a kiss last time? Why was she being</w:t>
        <w:br/>
        <w:t>so shy now?</w:t>
        <w:br/>
        <w:t>“I’m going to have to place my hand on your abdomen, Tess. Don’t move,” I</w:t>
        <w:br/>
        <w:t>sighed, inching closer.</w:t>
        <w:br/>
        <w:t>“You make it sound like touching a girl’s belly isn’t anything serious,” Tess</w:t>
        <w:br/>
        <w:t>frowned.</w:t>
        <w:br/>
        <w:t>“It’s not if it’s for the sake of training.”</w:t>
        <w:br/>
        <w:t>She gave me an unreadable look but didn’t scoot away when I shuffled close</w:t>
        <w:br/>
        <w:t>enough to touch her.</w:t>
        <w:br/>
        <w:t>As she began meditating, I placed the palm of my hand on her abdomen. I</w:t>
        <w:br/>
        <w:t>closed my eyes and began examining her mana core. Soon enough, as Tess</w:t>
        <w:br/>
        <w:t>began to release the innate mana from the beast will, a stream of emerald-</w:t>
        <w:br/>
        <w:t>green particles of mana flooded over the golden-gray specks of wood- and</w:t>
        <w:br/>
        <w:t>wind-attribute mana circulating inside her body.</w:t>
        <w:br/>
        <w:t>Tess had a strained look on her face and beads of sweat rolled down her</w:t>
        <w:br/>
        <w:t>cheeks. Small sparks of mana began bursting out of her body, and I could tell</w:t>
        <w:br/>
        <w:t>she was doing her best not to release the beast will’s power—which clearly</w:t>
        <w:br/>
        <w:t>wanted to break loose.</w:t>
        <w:br/>
        <w:t>“Tessia, it’s okay. Stop now!” I urged.</w:t>
        <w:br/>
        <w:t>Page 126</w:t>
        <w:br/>
        <w:t>Goldenagato | mp4directs.com</w:t>
        <w:br/>
      </w:r>
    </w:p>
    <w:p>
      <w:r>
        <w:t>As the princess began trying to recall the beast will back into her mana core,</w:t>
        <w:br/>
        <w:t>she began convulsing. I put my hand back to her stomach to try and sense</w:t>
        <w:br/>
        <w:t>what was going on inside of her body.</w:t>
        <w:br/>
        <w:t>I was shocked.</w:t>
        <w:br/>
        <w:t>The elderwood guardian’s beast will, which occupied Tess’s mana core and</w:t>
        <w:br/>
        <w:t>was integrated with the rest of her body, was fighting back, trying to take</w:t>
        <w:br/>
        <w:t>control over the rest of Tess’s innate mana.</w:t>
        <w:br/>
        <w:t>What was going on? How could the beast will go against the host’s will like</w:t>
        <w:br/>
        <w:t>this? This was different from Tess actually manifesting the first phase of her</w:t>
        <w:br/>
        <w:t>beast will and having that get out of control. The beast will’s mana particles</w:t>
        <w:br/>
        <w:t>were still inside her body.</w:t>
        <w:br/>
        <w:t>A rather crude comparison popped into my mind. People of this world didn’t</w:t>
        <w:br/>
        <w:t>really suffer from this, but in my old world, non-practitioners who couldn’t</w:t>
        <w:br/>
        <w:t>reinforce their body with ki suffered from diseases and illnesses. While there</w:t>
        <w:br/>
        <w:t>were horrible diseases that aged the body twice as fast as normal or burned</w:t>
        <w:br/>
        <w:t>the organs from the inside, the scariest disease had probably been the</w:t>
        <w:br/>
        <w:t>Drackins virus. This virus spread through the nerves and made the victim lose</w:t>
        <w:br/>
        <w:t>control of their limbs and, eventually, their mind. The virus couldn't infect</w:t>
        <w:br/>
        <w:t>practitioners so it was contained fairly quickly, but even so, the epidemic had</w:t>
        <w:br/>
        <w:t>lasted a year and caused over three hundred thousand fatalities.</w:t>
        <w:br/>
        <w:t>The phenomenon Tess was experiencing seemed akin to that virus. Similar to</w:t>
        <w:br/>
        <w:t>how the Drackins virus affected its victims, the beast will’s mana particles</w:t>
        <w:br/>
        <w:t>were weakening the mana formed by her own mana core. This was vastly</w:t>
        <w:br/>
        <w:t>different from normal beast wills that integrated and reinforced the host’s</w:t>
        <w:br/>
        <w:t>body. On the bright side, it didn't seem to be taking over Tess’s body and</w:t>
        <w:br/>
        <w:t>mind at this stage, but it was still eerily comparable.</w:t>
        <w:br/>
        <w:t>As the internal battle between Tess’s innate mana and her beast will ensued, I</w:t>
        <w:br/>
        <w:t>could sense the mana levels in her core slowly dwindling. The beast will was</w:t>
        <w:br/>
        <w:t>clearly less rampant than it had been when we were at the training grounds</w:t>
        <w:br/>
        <w:t>back in Xyrus Academy; whether or not that was due to Windsom’s help, I</w:t>
        <w:br/>
        <w:t>Page 127</w:t>
        <w:br/>
        <w:t>Goldenagato | mp4directs.com</w:t>
        <w:br/>
      </w:r>
    </w:p>
    <w:p>
      <w:r>
        <w:t>couldn’t be sure. However, I doubt even Windsom had predicted that the</w:t>
        <w:br/>
        <w:t>elderwood guardian's beast will I had acquired would be such an</w:t>
        <w:br/>
        <w:t>unpredictable outlier.</w:t>
        <w:br/>
        <w:t>As Tess continued to fight, trying to contain the beast will—which wasn't</w:t>
        <w:br/>
        <w:t>even fully released—I gathered some mana into her body as well. I made sure</w:t>
        <w:br/>
        <w:t>to incorporate all four elemental attributes so it wouldn't be rejected before</w:t>
        <w:br/>
        <w:t>transferring it directly to her mana core. While I didn’t give Tess as much</w:t>
        <w:br/>
        <w:t>mana as I’d given Prince Curtis down in the dungeon, I still felt a tangible</w:t>
        <w:br/>
        <w:t>drain from my core.</w:t>
        <w:br/>
        <w:t>Meanwhile, Sylvie circled warily around us, knowing something was wrong.</w:t>
        <w:br/>
        <w:t>She tilted her head and peeked around me, trying to get a better view of what</w:t>
        <w:br/>
        <w:t>was going on, until Tess collapsed on her back, her chest rising and falling</w:t>
        <w:br/>
        <w:t>from her shortness of breath.</w:t>
        <w:br/>
        <w:t>“Well, that didn’t go quite as planned,” I huffed, leaning back on my arms.</w:t>
        <w:br/>
        <w:t>“Tell—tell me about it. I don't get what’s wrong, though. It feels like I’m</w:t>
        <w:br/>
        <w:t>holding onto a gate, trying to keep some sort of rabid monster caged inside</w:t>
        <w:br/>
        <w:t>from breaking free.”</w:t>
        <w:br/>
        <w:t>I gave a wry laugh at the accuracy of the metaphor. Tess’s mana core was</w:t>
        <w:br/>
        <w:t>quite literally serving as the “cage” that kept the rabid beast will from getting</w:t>
        <w:br/>
        <w:t>loose.</w:t>
        <w:br/>
        <w:t>With a pile of questions still unanswered, we decided not to disturb the</w:t>
        <w:br/>
        <w:t>elderwood guardian’s beast will for the time being. We were either going to</w:t>
        <w:br/>
        <w:t>have to find an unconventional way for her to gain control over this power, or</w:t>
        <w:br/>
        <w:t>make her stronger in order to properly keep the beast will in check.</w:t>
        <w:br/>
        <w:t>Grandpa Virion, along with Tessia’s parents, Alduin and Merial Eralith,</w:t>
        <w:br/>
        <w:t>arrived at the inn later in the evening. Needless to say, the former king and</w:t>
        <w:br/>
        <w:t>queen of the elves were relieved to see for themselves that their daughter was</w:t>
        <w:br/>
        <w:t>safe.</w:t>
        <w:br/>
        <w:t>The five of us—and Sylvie, who was curled up on my lap—situated</w:t>
        <w:br/>
        <w:t>ourselves on the couches before approaching the topic of what was to come.</w:t>
        <w:br/>
        <w:t>Page 128</w:t>
        <w:br/>
        <w:t>Goldenagato | mp4directs.com</w:t>
        <w:br/>
      </w:r>
    </w:p>
    <w:p>
      <w:r>
        <w:t>We briefly discussed what exactly had happened at the castle, but when Tess</w:t>
        <w:br/>
        <w:t>tried to chime in, Virion cut her off and explained in her stead. Gramps</w:t>
        <w:br/>
        <w:t>downplayed the whole thing, saying that part of the explosion was actually</w:t>
        <w:br/>
        <w:t>his fault and that he had been trying to test the limits of Tess’s beast will. I</w:t>
        <w:br/>
        <w:t>was perplexed as to why he might have been hiding the truth, but when our</w:t>
        <w:br/>
        <w:t>eyes met, his gaze told me that he would explain later.</w:t>
        <w:br/>
        <w:t>Finally it was decided that while Eralith Castle was being rebuilt, the family,</w:t>
        <w:br/>
        <w:t>minus Tess, would stay with Rinia.</w:t>
        <w:br/>
        <w:t>Now there was a name I hadn’t heard in a long time. I owed a lot to the</w:t>
        <w:br/>
        <w:t>granny with the extremely rare gift of foresight. She was the one who had</w:t>
        <w:br/>
        <w:t>allowed me to make contact with my parents when I’d first arrived at the</w:t>
        <w:br/>
        <w:t>Kingdom of Elenoir after rescuing Tess.</w:t>
        <w:br/>
        <w:t>“Arthur, why don’t we go together to Rinia’s house before you and Tessia set</w:t>
        <w:br/>
        <w:t>out for Xyrus? The journey is a bit far since she’s moved, but I'm sure she’d</w:t>
        <w:br/>
        <w:t>appreciate it if you came by and said hello,” Merial chimed in. “She is going</w:t>
        <w:br/>
        <w:t>to be very surprised at how much you’ve grown.”</w:t>
        <w:br/>
        <w:t>“I’d like that,” I responded with a nostalgic smile.</w:t>
        <w:br/>
        <w:t>“Ooh, I haven’t seen Grandma Rinia in a long time either.” Tess leaned</w:t>
        <w:br/>
        <w:t>forward, her eyes glittering with excitement at the prospect of a visit to the</w:t>
        <w:br/>
        <w:t>old seer.</w:t>
        <w:br/>
        <w:t>“While you’re at it, it would be a good idea to have her get a good read on</w:t>
        <w:br/>
        <w:t>you,” Virion said, shooting me a look. He dropped his eyes and gazed at the</w:t>
        <w:br/>
        <w:t>ground as he pondered the idea.</w:t>
        <w:br/>
        <w:t>Alduin nodded in agreement, saying, “Yes, I think so too. I remember you</w:t>
        <w:br/>
        <w:t>saying how interested Rinia was in Arthur's future, Father.”</w:t>
        <w:br/>
        <w:t>And so it was decided that, before leaving for Xyrus early in the afternoon,</w:t>
        <w:br/>
        <w:t>we’d stop by Grandma Rinia’s house—or cottage, to be more precise.</w:t>
        <w:br/>
        <w:t>With that settled, our talk turned to the sleeping arrangements. I would be</w:t>
        <w:br/>
        <w:t>sleeping in the same bed as Grandpa Virion, while Tess and her parents slept</w:t>
        <w:br/>
        <w:t>in the other room. I was fine with it, but sharing sleeping quarters with the</w:t>
        <w:br/>
        <w:t>Page 129</w:t>
        <w:br/>
        <w:t>Goldenagato | mp4directs.com</w:t>
        <w:br/>
      </w:r>
    </w:p>
    <w:p>
      <w:r>
        <w:t>royal family of the elves would have put anyone else on pins and needles. I</w:t>
        <w:br/>
        <w:t>still wanted to sleep in the living room, for comfort’s sake, but Gramps</w:t>
        <w:br/>
        <w:t>refused, saying that only through sharing tight quarters could men truly bond.</w:t>
        <w:br/>
        <w:t>That, and bathing together in the nude, I’d heard.</w:t>
        <w:br/>
        <w:t>Elves had some weird customs.</w:t>
        <w:br/>
        <w:t>Page 130</w:t>
        <w:br/>
        <w:t>Goldenagato | mp4directs.com</w:t>
        <w:br/>
      </w:r>
    </w:p>
    <w:p>
      <w:r>
        <w:t>88</w:t>
        <w:br/>
        <w:t>A STROLL</w:t>
        <w:br/>
        <w:t>ARTHUR LEYWIN</w:t>
        <w:br/>
        <w:t>As we made our trip to Rinia’s cottage, I felt a sense of awe at the perfect</w:t>
        <w:br/>
        <w:t>spring morning. It was one of those scenes that you couldn’t help but</w:t>
        <w:br/>
        <w:t>appreciate. It was just past dawn and the morning air was still cool and crisp.</w:t>
        <w:br/>
        <w:t>On both sides of the road, bright morning dew on the moss-covered rocks</w:t>
        <w:br/>
        <w:t>sparkled in the rays of the sun that peeked through the old trees towering over</w:t>
        <w:br/>
        <w:t>us.</w:t>
        <w:br/>
        <w:t>The carriage we were riding in moved easily over the even, marble-like paths,</w:t>
        <w:br/>
        <w:t>which had been smoothed by centuries of use. Sylvie was a ball of</w:t>
        <w:br/>
        <w:t>excitement, and I had to grab her by the tail a couple of times to keep her</w:t>
        <w:br/>
        <w:t>from jumping out of the carriage to catch the passing butterflies and birds.</w:t>
        <w:br/>
        <w:t>“Arthur, I must say, your bond continues to intrigue me.” Alduin Eralith</w:t>
        <w:br/>
        <w:t>raised an amused brow as Sylvie promptly shot out and grabbed a passing</w:t>
        <w:br/>
        <w:t>bird with her teeth.</w:t>
        <w:br/>
        <w:t>“Now, now—leave the boy and his pet alone,” Virion chided his son with a</w:t>
        <w:br/>
        <w:t>wagging finger. “In such a vast and mysterious land as ours, you can’t be so</w:t>
        <w:br/>
        <w:t>surprised at things like this.”</w:t>
        <w:br/>
        <w:t>“I’d normally agree with you, Grandfather, but Arthur’s bond is unique</w:t>
        <w:br/>
        <w:t>compared to all the other mana beasts I’ve seen. Even though it’s an infant,</w:t>
        <w:br/>
        <w:t>its gaze twinkles with intelligence.” Merial leaned in closer to Sylvie, who</w:t>
        <w:br/>
        <w:t>was still chewing on the bird she had taken down.</w:t>
        <w:br/>
        <w:t>Page 131</w:t>
        <w:br/>
        <w:t>Goldenagato | mp4directs.com</w:t>
        <w:br/>
      </w:r>
    </w:p>
    <w:p>
      <w:r>
        <w:t>“Don’t forget that Sylvie is super cute, too!” Sylvie let out a satisfied belch</w:t>
        <w:br/>
        <w:t>just as Tess picked her up and hugged her.</w:t>
        <w:br/>
        <w:t>Virion howled with laughter. “I can’t help but worry that my granddaughter</w:t>
        <w:br/>
        <w:t>will one day choose her precious bond not by its strength but by its</w:t>
        <w:br/>
        <w:t>appearance,” he cackled, and everyone snickered in agreement—except the</w:t>
        <w:br/>
        <w:t>princess. Tess started pouting and refused to talk to anyone else, keeping her</w:t>
        <w:br/>
        <w:t>eyes glued to the window before eventually falling asleep.</w:t>
        <w:br/>
        <w:t>The trip was fairly long, even with a mana beast pulling the carriage. Tess</w:t>
        <w:br/>
        <w:t>and Merial soon fell asleep leaning against each other, Tess’s head against</w:t>
        <w:br/>
        <w:t>her mother’s shoulder and Merial’s head resting on her daughter’s.</w:t>
        <w:br/>
        <w:t>Virion had been quiet until Merial and Tessia were both asleep, but then he</w:t>
        <w:br/>
        <w:t>spoke to me in a hushed voice. “I’ve told my son this already, Arthur, but</w:t>
        <w:br/>
        <w:t>we’re not headed to any normal cottage. Rinia chose to isolate herself near</w:t>
        <w:br/>
        <w:t>the edge of the kingdom. She wouldn’t tell me why, but last time I chose to</w:t>
        <w:br/>
        <w:t>make an unannounced visit, I almost died from the traps and defenses she had</w:t>
        <w:br/>
        <w:t>put up.”</w:t>
        <w:br/>
        <w:t>I raised a brow at Virion’s serious tone. “Why would Elder Rinia need to</w:t>
        <w:br/>
        <w:t>protect herself to that extent?”</w:t>
        <w:br/>
        <w:t>“My guess is as good as yours. I’ve told her that we’re visiting this time, so it</w:t>
        <w:br/>
        <w:t>should be safe, but I want you to watch out for any signs of danger. The fact</w:t>
        <w:br/>
        <w:t>that she needed to set up all these precautions means there are people out</w:t>
        <w:br/>
        <w:t>there she needs to be cautious of.”</w:t>
        <w:br/>
        <w:t>My mind immediately went to her unique abilities as a deviant. No one but a</w:t>
        <w:br/>
        <w:t>handful of trusted people should’ve known about that, though.</w:t>
        <w:br/>
        <w:t>I nodded solemnly. “Okay.”</w:t>
        <w:br/>
        <w:t>Grandpa Virion gave me an approving glance and turned to exchange a few</w:t>
        <w:br/>
        <w:t>words with his son. Eventually, we lapsed into silence, and before long</w:t>
        <w:br/>
        <w:t>Gramps also fell asleep, his arms crossed and head bobbing. That left only</w:t>
        <w:br/>
        <w:t>four of us awake—Sylvie, the driver, Tess’s father, and myself.</w:t>
        <w:br/>
        <w:t>Sylvie’s front paws were against the window of the carriage in hopes of</w:t>
        <w:br/>
        <w:t>Page 132</w:t>
        <w:br/>
        <w:t>Goldenagato | mp4directs.com</w:t>
        <w:br/>
      </w:r>
    </w:p>
    <w:p>
      <w:r>
        <w:t>catching more unlucky birds, and her tail wagged rhythmically. Alduin’s</w:t>
        <w:br/>
        <w:t>aged face looked relaxed and he gazed vacantly at the scenes going by</w:t>
        <w:br/>
        <w:t>outside the carriage. Each of his wrinkles and creases came, I knew, from the</w:t>
        <w:br/>
        <w:t>burden of being a king, and now a leading figure of the continent.</w:t>
        <w:br/>
        <w:t>“I feel like I’ve never had the chance to properly thank you,” he said, his eyes</w:t>
        <w:br/>
        <w:t>still focused on the scenery outside.</w:t>
        <w:br/>
        <w:t>“For what, sir?” I replied.</w:t>
        <w:br/>
        <w:t>“For taking such good care of my daughter. From what she and my father tell</w:t>
        <w:br/>
        <w:t>me, Tessia made it out of some dangerous situations thanks to you.” Alduin</w:t>
        <w:br/>
        <w:t>turned his head and looked at me for a moment before revealing a weary</w:t>
        <w:br/>
        <w:t>smile.</w:t>
        <w:br/>
        <w:t>“It’s nothing, sir. Tessia has helped me several times as well.”</w:t>
        <w:br/>
        <w:t>“Oh? Like how?” He tilted his head.</w:t>
        <w:br/>
        <w:t>I had to think for a second before responding. “In keeping me sane at times.”</w:t>
        <w:br/>
        <w:t>“Not exactly what I expected a thirteen-year-old boy to say, but for some</w:t>
        <w:br/>
        <w:t>reason I can’t help but see you as an adult.” Alduin chuckled before shifting</w:t>
        <w:br/>
        <w:t>his gaze back outside.</w:t>
        <w:br/>
        <w:t>“Your words are kind.”</w:t>
        <w:br/>
        <w:t>“I somehow feel utterly confident that you will be able to protect my</w:t>
        <w:br/>
        <w:t>daughter in my and my father’s stead.”</w:t>
        <w:br/>
        <w:t>My eyes narrowed in thought as I tried to interpret his statement, but before I</w:t>
        <w:br/>
        <w:t>could say anything, Alduin just chuckled again and waved his hand</w:t>
        <w:br/>
        <w:t>dismissively.</w:t>
        <w:br/>
        <w:t>“Don’t mind me, Arthur. Just an overprotective father’s thoughts running</w:t>
        <w:br/>
        <w:t>wild. But say—have you ever thought of one day marrying Tess?”</w:t>
        <w:br/>
        <w:t>“Sir?” I said, taken aback by the sudden shift in the course of this</w:t>
        <w:br/>
        <w:t>conversation.</w:t>
        <w:br/>
        <w:t>“I mean, sure, she’s a bit rough around the edges, and Merial and I may have</w:t>
        <w:br/>
        <w:t>spoiled her a bit, but she’s a good girl.”</w:t>
        <w:br/>
        <w:t>“I thought elves traditionally dated and married a lot later—”</w:t>
        <w:br/>
        <w:t>Page 133</w:t>
        <w:br/>
        <w:t>Goldenagato | mp4directs.com</w:t>
        <w:br/>
      </w:r>
    </w:p>
    <w:p>
      <w:r>
        <w:t>“Ha! Tradition? Given how fast Dicathen is changing, there’s no room for</w:t>
        <w:br/>
        <w:t>tradition,” Alduin scoffed. He then bent forward, leaning his arms on his</w:t>
        <w:br/>
        <w:t>knees. “Arthur, do you like my daughter?”</w:t>
        <w:br/>
        <w:t>There was a lingering silence as I chose my words carefully. Despite his</w:t>
        <w:br/>
        <w:t>amiable attitude and the casual atmosphere inside the carriage, Alduin was</w:t>
        <w:br/>
        <w:t>still the acting king of Elenoir. There was no denying that my attitude toward</w:t>
        <w:br/>
        <w:t>and care for the elven princess were different from anyone else’s, but it</w:t>
        <w:br/>
        <w:t>wasn’t possible for me to confidently act on those feelings at this stage.</w:t>
        <w:br/>
        <w:t>Acknowledging Tessia as a woman rather than a girl would mean breaking</w:t>
        <w:br/>
        <w:t>down the metaphorical wall that I had built so that the morals of my past life</w:t>
        <w:br/>
        <w:t>remained somewhat intact.</w:t>
        <w:br/>
        <w:t>Locking gazes with Tessia’s father, I answered carefully but steadily. “I do,</w:t>
        <w:br/>
        <w:t>but I also find myself unable to say for certain that I know what ‘like’ and</w:t>
        <w:br/>
        <w:t>‘love’ actually mean. I hope the answer will come with time, but until then</w:t>
        <w:br/>
        <w:t>I’d like to improve myself before even thinking of asking for your daughter’s</w:t>
        <w:br/>
        <w:t>hand in marriage.”</w:t>
        <w:br/>
        <w:t>“Good answer.” The king nodded thoughtfully. “You have your head in the</w:t>
        <w:br/>
        <w:t>right place, despite the lack of years under your belt.”</w:t>
        <w:br/>
        <w:t>“More so than you when you were his age,” a soft voice spoke up from</w:t>
        <w:br/>
        <w:t>beside Alduin.</w:t>
        <w:br/>
        <w:t>“You were awake, dear?” the king asked, looking as if he’d been caught</w:t>
        <w:br/>
        <w:t>sneaking into the desserts cabinet.</w:t>
        <w:br/>
        <w:t>“Just for the last bit of your little ‘man talk,’” Merial said with a smile.</w:t>
        <w:br/>
        <w:t>‘I knew Papa liked Mama.’ Sylvie’s voice rang in my head, surprising me.</w:t>
        <w:br/>
        <w:t>I turned to Tess, afraid that she might have overheard as well. Fortunately it</w:t>
        <w:br/>
        <w:t>seemed that, unlike her mother, Tessia was a rather heavy sleeper.</w:t>
        <w:br/>
        <w:t>TESSIA ERALITH</w:t>
        <w:br/>
        <w:t>He admitted it! I wanted to shout out loud in excitement.</w:t>
        <w:br/>
        <w:t>Arthur had finally said it! He said he liked me. Well… he’d said ‘I do’ after</w:t>
        <w:br/>
        <w:t>he was asked a direct question, but that was good enough.</w:t>
        <w:br/>
        <w:t>Page 134</w:t>
        <w:br/>
        <w:t>Goldenagato | mp4directs.com</w:t>
        <w:br/>
      </w:r>
    </w:p>
    <w:p>
      <w:r>
        <w:t>Way to go, Dad!</w:t>
        <w:br/>
        <w:t>Oh no—keep your eyes shut, Tess, keep your eyes shut. Slow down your</w:t>
        <w:br/>
        <w:t>breathing.</w:t>
        <w:br/>
        <w:t>I wondered if he could hear how fast my heart was beating. His hearing can’t</w:t>
        <w:br/>
        <w:t>be that good, I reassured myself. Right?</w:t>
        <w:br/>
        <w:t>I was so happy I’d woken up when I did. I hadn’t intended to pretend to be</w:t>
        <w:br/>
        <w:t>asleep, but then I heard Father talking about me. At first I thought he was</w:t>
        <w:br/>
        <w:t>being cruel, saying I was “rough around the edges.” Then he said I was</w:t>
        <w:br/>
        <w:t>spoiled.</w:t>
        <w:br/>
        <w:t>What? I’m not spoiled!</w:t>
        <w:br/>
        <w:t>It would have been embarrassing to wake up just then, so I kept my eyes</w:t>
        <w:br/>
        <w:t>closed. I couldn’t have guessed that my father would ask Arthur if he liked</w:t>
        <w:br/>
        <w:t>me… or that Arthur would actually admit it.</w:t>
        <w:br/>
        <w:t>He’d only said that once before, after I’d gotten angry at him. Then he had</w:t>
        <w:br/>
        <w:t>surprised me when he kissed me all of a sudden.</w:t>
        <w:br/>
        <w:t>I could feel a giggle trying to escape. Oh no—don’t smile, Tess.</w:t>
        <w:br/>
        <w:t>My father’s voice saved me. “We’re here, Tess. Come on, now, wake up,” he</w:t>
        <w:br/>
        <w:t>said, as he gently shook my shoulder.</w:t>
        <w:br/>
        <w:t>“Mmm… We’re here already?” I made my voice wispy, trying to sound like I</w:t>
        <w:br/>
        <w:t>had just woken up.</w:t>
        <w:br/>
        <w:t>I couldn’t meet Arthur’s eyes when he turned his gaze to me, so instead I</w:t>
        <w:br/>
        <w:t>quickly got out of the carriage and stretched.</w:t>
        <w:br/>
        <w:t>“Ahhh! That was a good nap,” I said, a little more loudly than I needed to.</w:t>
        <w:br/>
        <w:t>Sylvie hopped out of the carriage after me and stretched as well, opening her</w:t>
        <w:br/>
        <w:t>mouth in an audible yawn before darting her head around to take in her new</w:t>
        <w:br/>
        <w:t>surroundings.</w:t>
        <w:br/>
        <w:t>I looked around too, but I was confused when I didn’t see a cottage or any</w:t>
        <w:br/>
        <w:t>sort of sign that a person lived here. We were surrounded by trees and grass,</w:t>
        <w:br/>
        <w:t>with thick bushes that blocked any sort of path there might’ve been.</w:t>
        <w:br/>
        <w:t>“Grandpa, are you sure we’re in the right place?” I asked as I searched for</w:t>
        <w:br/>
        <w:t>Page 135</w:t>
        <w:br/>
        <w:t>Goldenagato | mp4directs.com</w:t>
        <w:br/>
      </w:r>
    </w:p>
    <w:p>
      <w:r>
        <w:t>anything remotely resembling a house.</w:t>
        <w:br/>
        <w:t>“We have to walk a bit further, but it’s near here. Let’s go.” Grandpa took the</w:t>
        <w:br/>
        <w:t>lead, with Arthur following close behind, Mother next to me, and my father</w:t>
        <w:br/>
        <w:t>holding the rear.</w:t>
        <w:br/>
        <w:t>Sylvie scampered alongside me, her head swiveling around in all different</w:t>
        <w:br/>
        <w:t>directions, as if she sensed something. It made me a bit nervous.</w:t>
        <w:br/>
        <w:t>As we made our way deeper into the forest, we had to maneuver around ever-</w:t>
        <w:br/>
        <w:t>increasing numbers of branches, and push our way through more and more</w:t>
        <w:br/>
        <w:t>curtains of vines. I wanted to ask if we were really going in the right direction</w:t>
        <w:br/>
        <w:t>but the determined, serious looks on everyone’s faces made me swallow my</w:t>
        <w:br/>
        <w:t>complaints.</w:t>
        <w:br/>
        <w:t>We hesitantly followed behind Arthur and Grandpa. Then, next to me,</w:t>
        <w:br/>
        <w:t>Mother looked over her shoulder and asked, “Honey, is something wrong?</w:t>
        <w:br/>
        <w:t>The atmosphere is a bit chilly…” Her voice trailed off.</w:t>
        <w:br/>
        <w:t>“Mm? Ah, yes. Everything is fine. Just being cautious, is all.” My father</w:t>
        <w:br/>
        <w:t>seemed to have snapped out of his thoughts at the sound of Mother’s words.</w:t>
        <w:br/>
        <w:t>“Stop.” Arthur put up his hand up abruptly, his other hand gripping the hilt of</w:t>
        <w:br/>
        <w:t>his sword, which I hadn’t even noticed he had until now. Beside him,</w:t>
        <w:br/>
        <w:t>Grandpa froze, tensing into a fighting stance as Father carefully inched his</w:t>
        <w:br/>
        <w:t>way forward.</w:t>
        <w:br/>
        <w:t>I could hear it now, in the dead silence. A faint rustle of leaves that seemed to</w:t>
        <w:br/>
        <w:t>be coming closer to us.</w:t>
        <w:br/>
        <w:t>Snap.</w:t>
        <w:br/>
        <w:t>Grandpa’s body whipped toward the direction of the sound.</w:t>
        <w:br/>
        <w:t>I instinctively scooted toward Mother for protection. With my mana core</w:t>
        <w:br/>
        <w:t>unstable because of my beast will, I felt defenseless for the first time in a long</w:t>
        <w:br/>
        <w:t>while.</w:t>
        <w:br/>
        <w:t>My mother was also wary. Both she and Father had their weapons out and at</w:t>
        <w:br/>
        <w:t>the ready. My mother’s thin wand glimmered rose-gold, and my father’s</w:t>
        <w:br/>
        <w:t>favorite saber was already unsheathed.</w:t>
        <w:br/>
        <w:t>Page 136</w:t>
        <w:br/>
        <w:t>Goldenagato | mp4directs.com</w:t>
        <w:br/>
      </w:r>
    </w:p>
    <w:p>
      <w:r>
        <w:t>Snap!</w:t>
        <w:br/>
        <w:t>The sound was a lot closer this time—it seemed to be coming from our right.</w:t>
        <w:br/>
        <w:t>I unthinkingly glanced at Arthur and found his eyes on me, probably making</w:t>
        <w:br/>
        <w:t>sure I was all right. Sylvie was right next to him, her white fur standing on</w:t>
        <w:br/>
        <w:t>end, making her look bigger.</w:t>
        <w:br/>
        <w:t>And then we all saw it. The curtain of vines to our right began rustling and a</w:t>
        <w:br/>
        <w:t>hunched figure stepped out of the shadows of the dense forest.</w:t>
        <w:br/>
        <w:t>Everyone was on edge, ready to defend against whatever came out, but</w:t>
        <w:br/>
        <w:t>before anyone had the chance to move, a clear voice rang from the shadowed</w:t>
        <w:br/>
        <w:t>figure.</w:t>
        <w:br/>
        <w:t>“What are you lot doing out here looking like fools? Come on, you are late!”</w:t>
        <w:br/>
        <w:t>The shadowy figure finally stepped into a ray of light that peeked through the</w:t>
        <w:br/>
        <w:t>trees, revealing an all-too-familiar face.</w:t>
        <w:br/>
        <w:t>“Grandma Rinia!” I exclaimed in relief.</w:t>
        <w:br/>
        <w:t>Page 137</w:t>
        <w:br/>
        <w:t>Goldenagato | mp4directs.com</w:t>
        <w:br/>
      </w:r>
    </w:p>
    <w:p>
      <w:r>
        <w:t>89</w:t>
        <w:br/>
        <w:t>A CURSED BLESSING</w:t>
        <w:br/>
        <w:t>ARTHUR LEYWIN</w:t>
        <w:br/>
        <w:t>Supposedly, Grandma Rinia’s cottage wasn’t too much farther from where</w:t>
        <w:br/>
        <w:t>we were. After our brief greetings and a firm hug from the aged elf, we made</w:t>
        <w:br/>
        <w:t>our way to her dwelling place.</w:t>
        <w:br/>
        <w:t>“You’ve grown into quite the handsome young lad, Arthur. If I were just a</w:t>
        <w:br/>
        <w:t>hundred years younger, I might’ve snatched you up for myself,” Rinia teased.</w:t>
        <w:br/>
        <w:t>It should have been disturbing, to say the least, to hear this from a woman</w:t>
        <w:br/>
        <w:t>who was several decades older than me, but since it came from her, I just</w:t>
        <w:br/>
        <w:t>grinned back. “Well, I’d have to see how you looked when you were a</w:t>
        <w:br/>
        <w:t>hundred years younger.”</w:t>
        <w:br/>
        <w:t>“Hmph. Ask Virion how stunning I was! Men would swarm over me as soon</w:t>
        <w:br/>
        <w:t>as I was in their sights.” Rinia flipped her braided hair over her shoulder.</w:t>
        <w:br/>
        <w:t>“It’s true, Arthur. My mother often told me how all the girls her age had been</w:t>
        <w:br/>
        <w:t>jealous of Aunt Rinia,” Merial giggled.</w:t>
        <w:br/>
        <w:t>“Bah! She was above average at best.” Virion waved off the comments.</w:t>
        <w:br/>
        <w:t>“Well, of course there was only one girl who ever caught Virion’s eye…”</w:t>
        <w:br/>
        <w:t>Rinia’s voice trailed off. By the look on her face, she seemed to regret having</w:t>
        <w:br/>
        <w:t>brought it up.</w:t>
        <w:br/>
        <w:t>I looked around, completely lost. The gloomy forest seemed all the more</w:t>
        <w:br/>
        <w:t>dismal with the sudden change in the atmosphere. I glanced at Tess; she</w:t>
        <w:br/>
        <w:t>seemed uncomfortable, but more confused than depressed, like everyone else.</w:t>
        <w:br/>
        <w:t>Page 138</w:t>
        <w:br/>
        <w:t>Goldenagato | mp4directs.com</w:t>
        <w:br/>
      </w:r>
    </w:p>
    <w:p>
      <w:r>
        <w:t>“I’m sorry, Virion. I was a bit insensitive.” Rinia placed a hand on Virion’s</w:t>
        <w:br/>
        <w:t>sunken shoulder.</w:t>
        <w:br/>
        <w:t>“It’s… It’s fine. I should be the one who’s sorry. I know how you felt as</w:t>
        <w:br/>
        <w:t>well,” he said somberly.</w:t>
        <w:br/>
        <w:t>We continued on our way, with only the crunching of fallen leaves and the</w:t>
        <w:br/>
        <w:t>snapping of twigs filling the silence. I kept my gaze focused on Sylvie, who</w:t>
        <w:br/>
        <w:t>was having a blast looking for forest life underneath the moss-covered rocks</w:t>
        <w:br/>
        <w:t>and logs. As I watched her tail wag furiously, I gave a small smile of</w:t>
        <w:br/>
        <w:t>contentment, despite the sullen atmosphere.</w:t>
        <w:br/>
        <w:t>When I sneaked a quick peek at Gramps, my mind started itching with</w:t>
        <w:br/>
        <w:t>questions that I knew I shouldn’t ask. Rinia seemed to see this and gently</w:t>
        <w:br/>
        <w:t>placed her hand on my shoulder, giving me a strained smile.</w:t>
        <w:br/>
        <w:t>We stepped into a small clearing and the roaring sound of running water</w:t>
        <w:br/>
        <w:t>filled our ears. It was as if the trees surrounding this area had acted as a</w:t>
        <w:br/>
        <w:t>barrier, blocking off all the sound. We could now see a wide waterfall</w:t>
        <w:br/>
        <w:t>cascading down a white marble cliff into a small pool about six yards in</w:t>
        <w:br/>
        <w:t>diameter.</w:t>
        <w:br/>
        <w:t>“Wow, I never knew a place like this existed,” Tess said, gaping in awe.</w:t>
        <w:br/>
        <w:t>“Father, isn’t this where you used to take me when I was a child?” Alduin</w:t>
        <w:br/>
        <w:t>asked, looking around.</w:t>
        <w:br/>
        <w:t>“I see you still remember. Yes, you used to love coming to this place.” Virion</w:t>
        <w:br/>
        <w:t>gave a small smile as he reminisced.</w:t>
        <w:br/>
        <w:t>“It’s beautiful,” Merial breathed.</w:t>
        <w:br/>
        <w:t>It was beautiful, indeed.</w:t>
        <w:br/>
        <w:t>Little sunlight was able to reach this small clearing, making the area seem</w:t>
        <w:br/>
        <w:t>even more surreal. The few thin rays of light that did peek through the thick</w:t>
        <w:br/>
        <w:t>treetops created spotlights, making the moss, grass, and all the plant life</w:t>
        <w:br/>
        <w:t>glimmer. The waterfall streamed smoothly down the white cliff, nothing</w:t>
        <w:br/>
        <w:t>disrupting the clear curtain of water.</w:t>
        <w:br/>
        <w:t>“We’re here,” Rinia stated as she stepped forward. Wordlessly, we all</w:t>
        <w:br/>
        <w:t>Page 139</w:t>
        <w:br/>
        <w:t>Goldenagato | mp4directs.com</w:t>
        <w:br/>
      </w:r>
    </w:p>
    <w:p>
      <w:r>
        <w:t>followed her.</w:t>
        <w:br/>
        <w:t>I half-expected her to conjure a cottage from the ground. It wasn’t as fancy as</w:t>
        <w:br/>
        <w:t>that, though. Instead Rinia raised her hands and chanted a few inaudible</w:t>
        <w:br/>
        <w:t>phrases, causing roots to lift from underneath the pond and form a makeshift</w:t>
        <w:br/>
        <w:t>bridge leading into the waterfall.</w:t>
        <w:br/>
        <w:t>Stepping carefully on the grimy roots, Rinia took the lead, with us following</w:t>
        <w:br/>
        <w:t>close behind. She looked around, as if to make sure no one was spying on us.</w:t>
        <w:br/>
        <w:t>Apparently satisfied, she swept the waterfall to the side with a wave of her</w:t>
        <w:br/>
        <w:t>arm.</w:t>
        <w:br/>
        <w:t>Rinia let out a sharp breath, then placed her hand on the cliff behind the</w:t>
        <w:br/>
        <w:t>waterfall, which now started to glow with unrecognizable runes.</w:t>
        <w:br/>
        <w:t>Just like that, the white marble cliff opened up like a sliding door to reveal a</w:t>
        <w:br/>
        <w:t>passage deeper inside.</w:t>
        <w:br/>
        <w:t>“Don’t conjure up any light. We’ll make our way through the dark,” Rinia</w:t>
        <w:br/>
        <w:t>instructed, and I got the feeling she was speaking directly to me.</w:t>
        <w:br/>
        <w:t>I lost track of how many turns we made, relying on Rinia’s voice as our only</w:t>
        <w:br/>
        <w:t>guide.</w:t>
        <w:br/>
        <w:t>“Left. Right. Right. Left.”</w:t>
        <w:br/>
        <w:t>Finally we could see a flickering light at the end of the umpteenth leg of the</w:t>
        <w:br/>
        <w:t>tunnel.</w:t>
        <w:br/>
        <w:t>“Welcome to my little cottage.”</w:t>
        <w:br/>
        <w:t>In the sparse light, I could barely make out Rinia’s faint smile.</w:t>
        <w:br/>
        <w:t>By this time, I had no idea where we were, but the homey little hut—which</w:t>
        <w:br/>
        <w:t>couldn’t have been any bigger than a single room in the Eralith family’s</w:t>
        <w:br/>
        <w:t>castle—was welcoming to my eyes.</w:t>
        <w:br/>
        <w:t>“Whew.” Tessia sank down, finally able to relax.</w:t>
        <w:br/>
        <w:t>“This—this is quite the place, Aunt Rinia.” Alduin slid his hand against the</w:t>
        <w:br/>
        <w:t>wall of the cave sheltering the hut.</w:t>
        <w:br/>
        <w:t>“Where are we?” I asked as I inspected our surroundings.</w:t>
        <w:br/>
        <w:t>“Somewhere in the elf kingdom,” was all she said as she made her way into</w:t>
        <w:br/>
        <w:t>Page 140</w:t>
        <w:br/>
        <w:t>Goldenagato | mp4directs.com</w:t>
        <w:br/>
      </w:r>
    </w:p>
    <w:p>
      <w:r>
        <w:t>her hut.</w:t>
        <w:br/>
        <w:t>Lit by a few dimly-shining orbs in the corners of the cave, the place Rinia</w:t>
        <w:br/>
        <w:t>called home reminded me of a dungeon used to hold the worst sort of</w:t>
        <w:br/>
        <w:t>criminals, not a place where a close friend of the royal family would reside.</w:t>
        <w:br/>
        <w:t>“I’m sure you have your reasons, Aunt Rinia, but was it really necessary to</w:t>
        <w:br/>
        <w:t>shut yourself in a place like this?” Merial frowned as she eyed the hut Rinia</w:t>
        <w:br/>
        <w:t>had just entered.</w:t>
        <w:br/>
        <w:t>“Just an old lady being overly cautious. Don’t mind me. It’s actually quite</w:t>
        <w:br/>
        <w:t>cozy once you get used to it.” Rinia popped her head out from behind the</w:t>
        <w:br/>
        <w:t>sheet covering the hut’s doorway.</w:t>
        <w:br/>
        <w:t>“Can I see inside too?” Tess had Sylvie wrapped in her arms as she curiously</w:t>
        <w:br/>
        <w:t>eyed the interior of the hut.</w:t>
        <w:br/>
        <w:t>“Of course! Everyone, come inside.” Rinia waved us in.</w:t>
        <w:br/>
        <w:t>We all looked at each other in doubt, but Virion just herded us all in, saying,</w:t>
        <w:br/>
        <w:t>“Come now, the place isn’t going to eat you up. It’s quite roomy inside,</w:t>
        <w:br/>
        <w:t>despite its appearance. Let’s get something to drink. I’m famished.”</w:t>
        <w:br/>
        <w:t>We settled into the minimally-designed disaster shelter that was Rinia’s new</w:t>
        <w:br/>
        <w:t>home, and I sank into the couch, leaning my head on my hand.</w:t>
        <w:br/>
        <w:t>I must’ve nodded off, and when I woke up, everyone else was also asleep.</w:t>
        <w:br/>
        <w:t>I rubbed my eyes and stood up. Rinia was the only one still awake, sipping on</w:t>
        <w:br/>
        <w:t>something that smelled like an herb tonic.</w:t>
        <w:br/>
        <w:t>“They won’t be awake for a while, Arthur. Let’s have a talk,” Rinia said</w:t>
        <w:br/>
        <w:t>simply, without even looking at me. She gestured for me to sit in the chair</w:t>
        <w:br/>
        <w:t>across from her as she sipped her tea.</w:t>
        <w:br/>
        <w:t>“Well, seeing as how you seem to have drugged everyone but me, I’m</w:t>
        <w:br/>
        <w:t>guessing this is something only I can know?” My eyes narrowed, but I trusted</w:t>
        <w:br/>
        <w:t>Rinia. Besides, if she’d wanted to kill us I was sure that, with her powers, she</w:t>
        <w:br/>
        <w:t>already could’ve done so.</w:t>
        <w:br/>
        <w:t>Without another word, I sat down and leaned back, waiting for the aged elf to</w:t>
        <w:br/>
        <w:t>speak.</w:t>
        <w:br/>
        <w:t>Page 141</w:t>
        <w:br/>
        <w:t>Goldenagato | mp4directs.com</w:t>
        <w:br/>
      </w:r>
    </w:p>
    <w:p>
      <w:r>
        <w:t>“Despite the circumstances, you’re quite composed, Arthur.” Rinia’s tone</w:t>
        <w:br/>
        <w:t>seemed to say she had expected this.</w:t>
        <w:br/>
        <w:t>“I’m sure if you wanted the worst to happen, it would’ve happened already.”</w:t>
        <w:br/>
        <w:t>I shrugged.</w:t>
        <w:br/>
        <w:t>“Mm.”</w:t>
        <w:br/>
        <w:t>I was silent and waited for her to speak again.</w:t>
        <w:br/>
        <w:t>“A logical assumption.” She nodded. “Now, where do I begin?” she sighed.</w:t>
        <w:br/>
        <w:t>“Well, let’s begin with a small lesson on my powers as a diviner.”</w:t>
        <w:br/>
        <w:t>My ears perked up at this. Learning about a rare deviant form of magic didn’t</w:t>
        <w:br/>
        <w:t>come often, as textbooks only held a limited amount of information about</w:t>
        <w:br/>
        <w:t>them.</w:t>
        <w:br/>
        <w:t>Noticing the interest on my face, Rinia continued, “As you may know, unlike</w:t>
        <w:br/>
        <w:t>regular mages—who draw forth power from the mana particles in the</w:t>
        <w:br/>
        <w:t>atmosphere—deviants have to find their own source of power to fuel their</w:t>
        <w:br/>
        <w:t>magic.”</w:t>
        <w:br/>
        <w:t>I nodded.</w:t>
        <w:br/>
        <w:t>“For example, your mother, an emitter, has the ability to heal herself and</w:t>
        <w:br/>
        <w:t>others in a way elemental recovery spells can’t compare to.”</w:t>
        <w:br/>
        <w:t>I nodded at this as well. While limited, all of the basic elements had some</w:t>
        <w:br/>
        <w:t>form of first aid treatment spells—from healing water and wind to</w:t>
        <w:br/>
        <w:t>manipulation of herbs, to cauterization with fire and making poultices from</w:t>
        <w:br/>
        <w:t>earth. All in all, though, these recovery spells were still weak and couldn’t</w:t>
        <w:br/>
        <w:t>compare to the type of healing emitters were capable of.</w:t>
        <w:br/>
        <w:t>“Emitters have mana cores which naturally accumulate a special type of</w:t>
        <w:br/>
        <w:t>mana that is used to power their spells. Throughout my life, I’ve met quite a</w:t>
        <w:br/>
        <w:t>few deviants, each with unique properties to their magic. They all have one</w:t>
        <w:br/>
        <w:t>thing in common, though, which is different from an elemental deviant such</w:t>
        <w:br/>
        <w:t>as yourself: They each have their own pool of mana, which they use to power</w:t>
        <w:br/>
        <w:t>their magic.” She looked a little distracted as she said this.</w:t>
        <w:br/>
        <w:t>“It must be an inconvenience for them to be unable to draw in mana from the</w:t>
        <w:br/>
        <w:t>Page 142</w:t>
        <w:br/>
        <w:t>Goldenagato | mp4directs.com</w:t>
        <w:br/>
      </w:r>
    </w:p>
    <w:p>
      <w:r>
        <w:t>atmosphere,” I said.</w:t>
        <w:br/>
        <w:t>“It sure is. I’ve interviewed many deviants, and they all told me how difficult</w:t>
        <w:br/>
        <w:t>it was to learn even basic elemental spells, since they did not have mana</w:t>
        <w:br/>
        <w:t>cores that could harness the mana particles in the atmosphere. However, their</w:t>
        <w:br/>
        <w:t>deviant powers made up for this handicap.”</w:t>
        <w:br/>
        <w:t>There was a moment of silence in which I could hear only the soft snoring of</w:t>
        <w:br/>
        <w:t>Sylvie in Tess’s arms before Rinia spoke again.</w:t>
        <w:br/>
        <w:t>“But for diviners, it’s quite different. First of all, our powers can awaken at</w:t>
        <w:br/>
        <w:t>any point in our lives, as opposed to conventional mages and other deviants</w:t>
        <w:br/>
        <w:t>who awaken, at the earliest, in their prepubescent stages. Our powers mostly</w:t>
        <w:br/>
        <w:t>come in erratic bursts. In my case, blurred images of the future flash through</w:t>
        <w:br/>
        <w:t>my mind quite often. Sometimes they’re useful, but most of the time, they are</w:t>
        <w:br/>
        <w:t>too vague and minute to make anything out of. These little flashes of the</w:t>
        <w:br/>
        <w:t>future don’t expend any mana at all, actually.”</w:t>
        <w:br/>
        <w:t>I stayed silent, an eerie feeling creeping up on me.</w:t>
        <w:br/>
        <w:t>“If you were to sense my mana core, you’d find it’s actually quite normal,</w:t>
        <w:br/>
        <w:t>capable of harnessing and refining the mana particles in the atmosphere. This</w:t>
        <w:br/>
        <w:t>is why I’m adept at water-attribute magic myself,” Rinia stated matter-of-</w:t>
        <w:br/>
        <w:t>factly. “Doesn’t seem like a very useful power if I can’t control it, now does</w:t>
        <w:br/>
        <w:t>it?” she continued.</w:t>
        <w:br/>
        <w:t>“Then what about the spell you used to locate my parents and let me speak to</w:t>
        <w:br/>
        <w:t>them when I was little?” I questioned.</w:t>
        <w:br/>
        <w:t>“Ah, that’s a nifty little spell I made which involves focusing my unique</w:t>
        <w:br/>
        <w:t>powers as a diviner into a projected image. You see, Arthur, true divination is</w:t>
        <w:br/>
        <w:t>reading the future—knowing when and where something is going to happen.”</w:t>
        <w:br/>
        <w:t>I was getting lost. “Then if that is your true power as a diviner, and you said</w:t>
        <w:br/>
        <w:t>your mana core doesn’t power that magic, how do you—”</w:t>
        <w:br/>
        <w:t>“With my own longevity,” she spat. “We diviners shorten our own lifespans</w:t>
        <w:br/>
        <w:t>each time we choose to consciously look into the future. That is the true</w:t>
        <w:br/>
        <w:t>power of a diviner. Everything else is just useful little spells that can’t be</w:t>
        <w:br/>
        <w:t>Page 143</w:t>
        <w:br/>
        <w:t>Goldenagato | mp4directs.com</w:t>
        <w:br/>
      </w:r>
    </w:p>
    <w:p>
      <w:r>
        <w:t>considered anything more than hat tricks.”</w:t>
        <w:br/>
        <w:t>I sat there, wide-eyed, not knowing how to respond.</w:t>
        <w:br/>
        <w:t>“We were talking earlier about Virion’s only love and wife. She was another</w:t>
        <w:br/>
        <w:t>rare diviner, and was much more powerful than I was. Her unconscious</w:t>
        <w:br/>
        <w:t>divinations and prophecies would be much longer and more detailed than</w:t>
        <w:br/>
        <w:t>mine—and much more frequent, at that.” Rinia’s reminiscing smile faded as</w:t>
        <w:br/>
        <w:t>she spoke. “Coupled with her physical beauty and graceful temperament, she</w:t>
        <w:br/>
        <w:t>was the envy of every female elf of our generation. She was the pride of our</w:t>
        <w:br/>
        <w:t>kingdom, and the citizens idolized her.</w:t>
        <w:br/>
        <w:t>“Things were looking perfect—she fell in love with Virion and the two got</w:t>
        <w:br/>
        <w:t>married in a beautiful ceremony. However, Fate wasn’t as kind to her as</w:t>
        <w:br/>
        <w:t>everyone had thought.”</w:t>
        <w:br/>
        <w:t>I listened intently, hoping this story wasn’t going to go in the direction I</w:t>
        <w:br/>
        <w:t>assumed it was.</w:t>
        <w:br/>
        <w:t>“At this time, the war between the kingdoms of Sapin and Elenoir had begun</w:t>
        <w:br/>
        <w:t>to die down, and there was talk of a treaty in the air. However, the then-king</w:t>
        <w:br/>
        <w:t>of Sapin made a last-ditch effort to do as much damage to our kingdom as</w:t>
        <w:br/>
        <w:t>possible before the treaty was signed. He carried out a plan to eliminate the</w:t>
        <w:br/>
        <w:t>future heir to the throne.”</w:t>
        <w:br/>
        <w:t>“You mean—”</w:t>
        <w:br/>
        <w:t>“Yes. Virion was the target of an assassination mission carried out by the</w:t>
        <w:br/>
        <w:t>king of the humans himself.” Rinia spoke in almost a whisper. “Virion’s wife</w:t>
        <w:br/>
        <w:t>was repeatedly tormented by visions of his death. Her unconscious</w:t>
        <w:br/>
        <w:t>prophecies told her little of how Virion would die, and every time she did</w:t>
        <w:br/>
        <w:t>something to try and change the future, the outcome only led to a different</w:t>
        <w:br/>
        <w:t>cause of death. Virion knew the toll of his wife using her powers, but she did</w:t>
        <w:br/>
        <w:t>so anyway behind his back, out of desperation to keep him from his</w:t>
        <w:br/>
        <w:t>inevitable death.</w:t>
        <w:br/>
        <w:t>“Every time I use my powers to look into the future, I can feel the days,</w:t>
        <w:br/>
        <w:t>weeks, sometimes even months being drained out of my body. I could only</w:t>
        <w:br/>
        <w:t>Page 144</w:t>
        <w:br/>
        <w:t>Goldenagato | mp4directs.com</w:t>
        <w:br/>
      </w:r>
    </w:p>
    <w:p>
      <w:r>
        <w:t>imagine how terrible it must have been for her to repeatedly use this cursed</w:t>
        <w:br/>
        <w:t>power for the one she loved.”</w:t>
        <w:br/>
        <w:t>I didn’t know what to say. Even if I had been able to think of anything, it</w:t>
        <w:br/>
        <w:t>would have probably been insensitive, coming from someone who didn’t</w:t>
        <w:br/>
        <w:t>know what it felt like.</w:t>
        <w:br/>
        <w:t>Rinia’s eyes glistened with the tears she had been holding back.</w:t>
        <w:br/>
        <w:t>“In the end, she was able to keep Virion alive long enough for the peace</w:t>
        <w:br/>
        <w:t>treaty to be signed—but, having burned up so much of her lifespan to protect</w:t>
        <w:br/>
        <w:t>the man she loved, she died a few months later in his arms, her youthful,</w:t>
        <w:br/>
        <w:t>beautiful appearance replaced with an aged, sickly elder.</w:t>
        <w:br/>
        <w:t>“Even now, it pains me to speak about her, Arthur. I miss her…” She looked</w:t>
        <w:br/>
        <w:t>up with tears streaming freely down her cheeks.</w:t>
        <w:br/>
        <w:t>“I miss my sister dearly.”</w:t>
        <w:br/>
        <w:t>Page 145</w:t>
        <w:br/>
        <w:t>Goldenagato | mp4directs.com</w:t>
        <w:br/>
      </w:r>
    </w:p>
    <w:p>
      <w:r>
        <w:t>90</w:t>
        <w:br/>
        <w:t>THE START</w:t>
        <w:br/>
        <w:t>HER WORDS RANG in my ears like a giant gong. They say the people with the</w:t>
        <w:br/>
        <w:t>widest smiles hide the most pain in their hearts. I shifted my gaze over to the</w:t>
        <w:br/>
        <w:t>sleeping Virion and remembered all the times he had joked around with his</w:t>
        <w:br/>
        <w:t>cheeky grin.</w:t>
        <w:br/>
        <w:t>I’d had no idea of the pain he had gone through.</w:t>
        <w:br/>
        <w:t>I felt like some pubescent teenager who thought the world hated him. I was</w:t>
        <w:br/>
        <w:t>ignorant of the fact that there were others who might be suffering from</w:t>
        <w:br/>
        <w:t>deeper pains than mine.</w:t>
        <w:br/>
        <w:t>No words left my mouth after Rinia finished speaking. I could only focus on</w:t>
        <w:br/>
        <w:t>the ever-so-slight trembling of my fingers.</w:t>
        <w:br/>
        <w:t>“The reason I bring this up isn’t to elicit pity or sorrow from you. I tell you</w:t>
        <w:br/>
        <w:t>this so you’ll realize the gravity of what I’m about to say next.” There was a</w:t>
        <w:br/>
        <w:t>stern conviction in her voice that made me look back up.</w:t>
        <w:br/>
        <w:t>Elder Rinia paused, as if readying her heart before she spoke. “I used my</w:t>
        <w:br/>
        <w:t>powers to intentionally look into your future, Arthur.”</w:t>
        <w:br/>
        <w:t>After all she had told me, this news weighed on me heavily. “What? Wh-</w:t>
        <w:br/>
        <w:t>why?” was all I could stammer out. Perhaps sensing my distress, Sylvie</w:t>
        <w:br/>
        <w:t>sleepily walked toward me and hopped onto my lap. She quickly fell asleep</w:t>
        <w:br/>
        <w:t>again. Rinia and I wore similar looks of bemusement.</w:t>
        <w:br/>
        <w:t>“Seems your bond is immune to the herbs I gave her,” Rinia chuckled.</w:t>
        <w:br/>
        <w:t>“Yeah, she probably just fell asleep naturally,” I replied with a half-grin.</w:t>
        <w:br/>
        <w:t>Page 146</w:t>
        <w:br/>
        <w:t>Goldenagato | mp4directs.com</w:t>
        <w:br/>
      </w:r>
    </w:p>
    <w:p>
      <w:r>
        <w:t>“Well, to continue, even before the day I first met you when you were a</w:t>
        <w:br/>
        <w:t>child, I had been getting glimpses of your future—but never enough to make</w:t>
        <w:br/>
        <w:t>sense of it. It was odd to have so many visions of a specific person. That has</w:t>
        <w:br/>
        <w:t>never happened before.” Rinia shifted in her seat.</w:t>
        <w:br/>
        <w:t>“As you may already be aware, Arthur, things are changing on this continent.</w:t>
        <w:br/>
        <w:t>Dicathen is going through a new era. We’ve already experienced some of it</w:t>
        <w:br/>
        <w:t>with the unity of the three kingdoms and the unveiling of the Six Lances, but</w:t>
        <w:br/>
        <w:t>that’s just the beginning. Through all the changes that are going to happen,</w:t>
        <w:br/>
        <w:t>you always seem to be in the center of them somehow, Arthur.” The elderly</w:t>
        <w:br/>
        <w:t>diviner locked eyes with me.</w:t>
        <w:br/>
        <w:t>“Then moving to this remote hideout…” I started to say.</w:t>
        <w:br/>
        <w:t>She just gave me a slight nod. “With the knowledge I gained from looking</w:t>
        <w:br/>
        <w:t>into the future—your future—it seems I’ve made some enemies.”</w:t>
        <w:br/>
        <w:t>“What exactly is it that you learned from looking into my future?” I asked.</w:t>
        <w:br/>
        <w:t>“Here’s the tricky part,” she sighed. “Telling you too much of what I saw can</w:t>
        <w:br/>
        <w:t>affect even the outcomes you want. On the other hand, telling you too little</w:t>
        <w:br/>
        <w:t>defeats the point of me looking into the future to find a better outcome.”</w:t>
        <w:br/>
        <w:t>“How do you feel though, Rinia? You gave up some of your life in order to</w:t>
        <w:br/>
        <w:t>see my future… Are you okay?” I said, frowning deeply.</w:t>
        <w:br/>
        <w:t>“I’ll be fine. I’ve lived long enough, anyway. I might as well use some of it to</w:t>
        <w:br/>
        <w:t>help the future.” Rinia waved her hand dismissively. “I hate sounding like</w:t>
        <w:br/>
        <w:t>some old fortune teller, warning the hero to be careful and giving the sort of</w:t>
        <w:br/>
        <w:t>generic advice he can pick up from anyone, but it pains me to say that I can</w:t>
        <w:br/>
        <w:t>only do that much.” I could tell she was trying to make light of the situation</w:t>
        <w:br/>
        <w:t>to ease my guilt.</w:t>
        <w:br/>
        <w:t>“Arthur…” Rinia’s tone became serious, almost foreboding. “You will face</w:t>
        <w:br/>
        <w:t>many hardships. Whichever future you decide, that will remain constant. You</w:t>
        <w:br/>
        <w:t>will have enemies and you will have obstructions in your path, but through</w:t>
        <w:br/>
        <w:t>all of that, what I can tell you is that you need to have an anchor, an end goal.</w:t>
        <w:br/>
        <w:t>What do you want to accomplish in your life? That will be what determines</w:t>
        <w:br/>
        <w:t>Page 147</w:t>
        <w:br/>
        <w:t>Goldenagato | mp4directs.com</w:t>
        <w:br/>
      </w:r>
    </w:p>
    <w:p>
      <w:r>
        <w:t>your path.”</w:t>
        <w:br/>
        <w:t>This sounded more like a motivational speech than a prophecy, but, as if she</w:t>
        <w:br/>
        <w:t>had read my mind, Rinia continued.</w:t>
        <w:br/>
        <w:t>“Stay grounded, Arthur. I’ll leave you with these two things. One: People do</w:t>
        <w:br/>
        <w:t>bad things for good reasons, so don’t just take them for what they do on the</w:t>
        <w:br/>
        <w:t>surface. Keep your mind sharp. Two: Often, the most dangerous enemy isn’t</w:t>
        <w:br/>
        <w:t>the one on the throne, leading the forces, but the abandoned soldier who has</w:t>
        <w:br/>
        <w:t>nothing to lose. With that in mind, stay wary and don’t be overconfident.”</w:t>
        <w:br/>
        <w:t>Rinia’s voice became a soft whisper as she delivered her warning, leaving an</w:t>
        <w:br/>
        <w:t>uncomfortable silence in the room.</w:t>
        <w:br/>
        <w:t>“I’m sorry I can’t tell you anything more. Just follow and trust your instincts.</w:t>
        <w:br/>
        <w:t>You are a particularly sharp fellow and I know you’ll make the right choices</w:t>
        <w:br/>
        <w:t>—but sometimes, the right choice isn’t always the best choice.”</w:t>
        <w:br/>
        <w:t>The talk with Rinia had left me with a rather bad taste in my mouth, as if I</w:t>
        <w:br/>
        <w:t>had just taken a spoonful of a bitter tonic—helpful and necessary, but bitter</w:t>
        <w:br/>
        <w:t>nonetheless.</w:t>
        <w:br/>
        <w:t>She moved around the room waking everyone up, and I pretended to have</w:t>
        <w:br/>
        <w:t>been asleep as well. Rinia claimed she had added some herbs for relaxation to</w:t>
        <w:br/>
        <w:t>the tea, and that they must have been much stronger than she realized. No one</w:t>
        <w:br/>
        <w:t>seemed to mind, though. Rinia prepared us a light lunch from edible plants</w:t>
        <w:br/>
        <w:t>and mushrooms; I enjoyed it despite the absence of meat, but Sylvie seemed</w:t>
        <w:br/>
        <w:t>to disagree, judging by her reaction.</w:t>
        <w:br/>
        <w:t>It was late in the afternoon when we finished eating and had to be on our</w:t>
        <w:br/>
        <w:t>way. Virion and Rinia excused themselves for several minutes to speak in</w:t>
        <w:br/>
        <w:t>private, but, by the way Gramps had looked at Tess, I could guess the topic of</w:t>
        <w:br/>
        <w:t>their conversation. When they returned, Rinia quietly gave Tess “a little</w:t>
        <w:br/>
        <w:t>present,” saying only that it was something to “help tame the beast will inside</w:t>
        <w:br/>
        <w:t>her.” Alduin and Merial seemed surprised, but thankful, and didn’t ask any</w:t>
        <w:br/>
        <w:t>questions. I was sure it was the seal Gramps had mentioned earlier, but I</w:t>
        <w:br/>
        <w:t>Page 148</w:t>
        <w:br/>
        <w:t>Goldenagato | mp4directs.com</w:t>
        <w:br/>
      </w:r>
    </w:p>
    <w:p>
      <w:r>
        <w:t>pretended to be distracted by Sylvie, who was sniffing in every corner of the</w:t>
        <w:br/>
        <w:t>cottage looking for something more palatable than mushrooms.</w:t>
        <w:br/>
        <w:t>With that settled, Rinia led us away from her cottage, but we left by a</w:t>
        <w:br/>
        <w:t>different route than we had arrived. I had been surprised that Rinia’s home</w:t>
        <w:br/>
        <w:t>was in the center of a mountainside cliff, but an even bigger revelation was</w:t>
        <w:br/>
        <w:t>the fact that, through a secret door and passage, she had her own teleportation</w:t>
        <w:br/>
        <w:t>gate.</w:t>
        <w:br/>
        <w:t>Teleportation gates had been made in ancient times, supposedly with the help</w:t>
        <w:br/>
        <w:t>of the deities—or asuras, as I now knew them. It wasn’t possible to make any</w:t>
        <w:br/>
        <w:t>more, and those that existed were generally under the stewardship of the three</w:t>
        <w:br/>
        <w:t>kingdoms; only the very powerful and very wealthy had private teleportation</w:t>
        <w:br/>
        <w:t>gates. It was a testament to Rinia’s powers that she had managed to locate—</w:t>
        <w:br/>
        <w:t>and activate—one.</w:t>
        <w:br/>
        <w:t>After saying our goodbyes, Tess, Sylvie, and I went through the gate. We</w:t>
        <w:br/>
        <w:t>stepped out, still feeling dizzy after the crossing, and were welcomed back to</w:t>
        <w:br/>
        <w:t>the edge of Xyrus City by guards pointing their spears at us.</w:t>
        <w:br/>
        <w:t>When they saw who we were—teens wearing Xyrus Academy uniforms—</w:t>
        <w:br/>
        <w:t>they quickly lowered their weapons.</w:t>
        <w:br/>
        <w:t>“We apologize. The portal you were coming through read as an unknown</w:t>
        <w:br/>
        <w:t>gate,” one of the guards explained, “so we didn’t know who or what would</w:t>
        <w:br/>
        <w:t>pop out from the other side. It’s rare, but there have been times when mana</w:t>
        <w:br/>
        <w:t>beasts accidentally stumble through a teleportation gate somewhere deep in</w:t>
        <w:br/>
        <w:t>the Beast Glades.” He seemed to be the leader, and he watched us with a</w:t>
        <w:br/>
        <w:t>studying gaze as he spoke.</w:t>
        <w:br/>
        <w:t>“It’s fine. We came from one of the other cities of Elenoir. The guard did say</w:t>
        <w:br/>
        <w:t>he was having troubles with the gate from time to time,” I said with a shrug.</w:t>
        <w:br/>
        <w:t>With an understanding nod, the guards let us go. Since there was no carriage</w:t>
        <w:br/>
        <w:t>waiting for us, we walked to the nearest stop and found one to take us home.</w:t>
        <w:br/>
        <w:t>The sun was already setting and I could see the color distortion in the sky—</w:t>
        <w:br/>
        <w:t>the Aurora Constellate would soon be coming to its peak. It was a lot easier</w:t>
        <w:br/>
        <w:t>Page 149</w:t>
        <w:br/>
        <w:t>Goldenagato | mp4directs.com</w:t>
        <w:br/>
      </w:r>
    </w:p>
    <w:p>
      <w:r>
        <w:t>to see it from the floating city than through the dense trees in Elenoir.</w:t>
        <w:br/>
        <w:t>“Wow, the Aurora Constellate really is beautiful, no matter how many times</w:t>
        <w:br/>
        <w:t>you see it,” Tess said in awe.</w:t>
        <w:br/>
        <w:t>“Kyu!” ‘The sky is colorful!’ Sylvie sat at the edge of the carriage, her small</w:t>
        <w:br/>
        <w:t>head looking up with an appreciative gaze.</w:t>
        <w:br/>
        <w:t>When we got back to Helstea Manor, Sylvie scurried up the stairs leading to</w:t>
        <w:br/>
        <w:t>the door and scratched at it. As Tess and I followed her up, the door opened,</w:t>
        <w:br/>
        <w:t>revealing someone I hadn’t expected to see.</w:t>
        <w:br/>
        <w:t>“Jasmine?” I gasped, stopping in my tracks.</w:t>
        <w:br/>
        <w:t>“Long time no see,” replied my mentor from my adventuring days. The only</w:t>
        <w:br/>
        <w:t>visible sign that she was happy to see me was the slight wrinkling around her</w:t>
        <w:br/>
        <w:t>eyes, and perhaps the barest twitch of her lips. To me, she might as well have</w:t>
        <w:br/>
        <w:t>been grinning ear to ear.</w:t>
        <w:br/>
        <w:t>Before I had the chance to say anything more, the rest of the Twin Horns</w:t>
        <w:br/>
        <w:t>came out, one by one. They each grinned to see me, especially when they</w:t>
        <w:br/>
        <w:t>noticed I was with a girl.</w:t>
        <w:br/>
        <w:t>“You’ve grown,” Durden said, a warm smile on his wide, tanned face.</w:t>
        <w:br/>
        <w:t>“Look who we have here! Mr. Hotshot bringing home a lady,” cooed Adam</w:t>
        <w:br/>
        <w:t>Krensh, leaning against the doorframe and looking as much the wild</w:t>
        <w:br/>
        <w:t>vagabond as ever.</w:t>
        <w:br/>
        <w:t>“Wow, look who’s become more of a man.” Helen Shard, the leader of the</w:t>
        <w:br/>
        <w:t>Twin Horns, still as charismatic as ever, winked at me.</w:t>
        <w:br/>
        <w:t>They all stayed at the top of the stairs and waited for us to come up, but</w:t>
        <w:br/>
        <w:t>Angela hopped down the stairs herself and picked me up in a bear hug.</w:t>
        <w:br/>
        <w:t>“Look how cute you’ve gotten!” she squealed as she waved me around. My</w:t>
        <w:br/>
        <w:t>legs dragged helplessly across the cement stairs, since she was too short to</w:t>
        <w:br/>
        <w:t>completely pick me up off the ground.</w:t>
        <w:br/>
        <w:t>“Mmmfph mmmh!” My attempts to articulate words failed as she pulled me</w:t>
        <w:br/>
        <w:t>into a tight embrace.</w:t>
        <w:br/>
        <w:t>“I-I think you should let go…” I heard Tess stammer as she tugged at my</w:t>
        <w:br/>
        <w:t>Page 150</w:t>
        <w:br/>
        <w:t>Goldenagato | mp4directs.com</w:t>
        <w:br/>
      </w:r>
    </w:p>
    <w:p>
      <w:r>
        <w:t>uniform.</w:t>
        <w:br/>
        <w:t>“Hello there! Aren’t you the cutest little elf!” Angela Rose released me and</w:t>
        <w:br/>
        <w:t>picked up Tess, who let out a squeal of surprise.</w:t>
        <w:br/>
        <w:t>My parents came out right behind them and greeted us with open arms. My</w:t>
        <w:br/>
        <w:t>sister Eleanor, on the other hand, was distracted cuddling with Sylvie, who</w:t>
        <w:br/>
        <w:t>had gone off and welcomed her first.</w:t>
        <w:br/>
        <w:t>I was eager to catch up with the Twin Horns over dinner—I hadn’t seen them</w:t>
        <w:br/>
        <w:t>in over a year—but I could tell Tess was kind of uncomfortable with all this.</w:t>
        <w:br/>
        <w:t>She already felt a bit out of place being in my home, but with unexpected</w:t>
        <w:br/>
        <w:t>guests that she’d never seen before, she seemed even more tense and</w:t>
        <w:br/>
        <w:t>awkward.</w:t>
        <w:br/>
        <w:t>My mother and sister tried to make her comfortable, but she was being</w:t>
        <w:br/>
        <w:t>distant with everyone—even me, for some reason. Finally she announced,</w:t>
        <w:br/>
        <w:t>apologetically, that she had to go back to school right away for some student</w:t>
        <w:br/>
        <w:t>council work that she was sorely behind on.</w:t>
        <w:br/>
        <w:t>“Are you really going back to the academy?” I asked.</w:t>
        <w:br/>
        <w:t>“I’ve missed too much school, and work has probably piled up by now. But</w:t>
        <w:br/>
        <w:t>thank you for your hospitality—I’m sorry I couldn’t stay longer.” Tess made</w:t>
        <w:br/>
        <w:t>a curt bow and left the room, following the driver who had come to get her.</w:t>
        <w:br/>
        <w:t>I went outside with her, uncertain whether I should accompany her.</w:t>
        <w:br/>
        <w:t>“Don’t worry about me,” she said. “I’ll admit I was a bit uncomfortable in</w:t>
        <w:br/>
        <w:t>there, but that’s not the main reason I’m going back. I really am behind on</w:t>
        <w:br/>
        <w:t>student council work and I feel bad since even Lilia is still at school. It</w:t>
        <w:br/>
        <w:t>wouldn’t be right for me to be relaxing in her home while she’s working,</w:t>
        <w:br/>
        <w:t>right?” Tess gave me a reassuring smile.</w:t>
        <w:br/>
        <w:t>“You’re right, of course. I’m just a little worried. Gramps said you needed to</w:t>
        <w:br/>
        <w:t>rest. Your mana core is still a bit unstable, even with the seal Rinia gave you</w:t>
        <w:br/>
        <w:t>before we left. I’d just feel more comfortable if I was nearby, in case</w:t>
        <w:br/>
        <w:t>something happened.” I scratched my head, a rather doubtful feeling creeping</w:t>
        <w:br/>
        <w:t>up on me.</w:t>
        <w:br/>
        <w:t>Page 151</w:t>
        <w:br/>
        <w:t>Goldenagato | mp4directs.com</w:t>
        <w:br/>
      </w:r>
    </w:p>
    <w:p>
      <w:r>
        <w:t>“I have no reason to use magic at the academy—for the time being anyway.</w:t>
        <w:br/>
        <w:t>Besides, you’re coming back to school tomorrow. I think I’ll be able to</w:t>
        <w:br/>
        <w:t>survive until then.” She gave me a playful wink, dispelling her previous</w:t>
        <w:br/>
        <w:t>awkwardness.</w:t>
        <w:br/>
        <w:t>“All right, but be careful.” I lightly bonked her head, getting a light punch in</w:t>
        <w:br/>
        <w:t>the stomach in reply.</w:t>
        <w:br/>
        <w:t>TESSIA ERALITH</w:t>
        <w:br/>
        <w:t>It was getting harder and harder to keep a straight face in front of Arthur. I</w:t>
        <w:br/>
        <w:t>felt like if I’d stayed and talked to him any longer, my face might have started</w:t>
        <w:br/>
        <w:t>burning like a candle.</w:t>
        <w:br/>
        <w:t>My body felt out of sync because of my mana core, as if someone had tilted</w:t>
        <w:br/>
        <w:t>the world slightly—just enough to throw me off balance. I didn’t mention it</w:t>
        <w:br/>
        <w:t>to Arthur, though, because he’d just get overly worried.</w:t>
        <w:br/>
        <w:t>I closed my eyes for what seemed like only a few seconds, but when I opened</w:t>
        <w:br/>
        <w:t>them again I was already almost at the school gate.</w:t>
        <w:br/>
        <w:t>I thanked the driver, who gave me a friendly nod in reply, tipping his hat</w:t>
        <w:br/>
        <w:t>before driving back toward Lilia’s house.</w:t>
        <w:br/>
        <w:t>I stepped through the barrier and entered the gate. As I did so, the atmosphere</w:t>
        <w:br/>
        <w:t>seemed to change drastically. My body tensed immediately, as if signaling</w:t>
        <w:br/>
        <w:t>my brain that there was danger nearby.</w:t>
        <w:br/>
        <w:t>“Hoho! You’re here… alone? This is going to be easier than I thought.”</w:t>
        <w:br/>
        <w:t>The throaty voice surprised me. I immediately whipped my head toward its</w:t>
        <w:br/>
        <w:t>source. “Lucas? Lucas Wykes?” I gaped.</w:t>
        <w:br/>
        <w:t>It surely was Lucas, but something was off. Well, a lot of him was off. His</w:t>
        <w:br/>
        <w:t>skin was gray, first of all, and his body spasmed randomly, making him look</w:t>
        <w:br/>
        <w:t>more like a rabid monster than a student.</w:t>
        <w:br/>
        <w:t>I wanted to move, but I couldn’t. The pressure and bloodlust he was giving</w:t>
        <w:br/>
        <w:t>off wouldn’t allow it. All I could do was shiver.</w:t>
        <w:br/>
        <w:t>“I can’t believe you’re here alone—no I can’t! It’s nice seeing you again,</w:t>
        <w:br/>
        <w:t>princess. As beautiful as ever, yes you are.” Lucas approached me with</w:t>
        <w:br/>
        <w:t>Page 152</w:t>
        <w:br/>
        <w:t>Goldenagato | mp4directs.com</w:t>
        <w:br/>
      </w:r>
    </w:p>
    <w:p>
      <w:r>
        <w:t>jagged steps.</w:t>
        <w:br/>
        <w:t>This wasn’t Lucas anymore. The feeling I got from him was more like that of</w:t>
        <w:br/>
        <w:t>a deranged mana beast than his usual, egotistical self.</w:t>
        <w:br/>
        <w:t>When he saw the expression on my face, he tilted his head and revealed a</w:t>
        <w:br/>
        <w:t>toothy grin. “Why don’t you play with me until Arthur gets here?”</w:t>
        <w:br/>
        <w:t>Page 153</w:t>
        <w:br/>
        <w:t>Goldenagato | mp4directs.com</w:t>
        <w:br/>
      </w:r>
    </w:p>
    <w:p>
      <w:r>
        <w:t>91</w:t>
        <w:br/>
        <w:t>COLLAPSE OF XYRUS</w:t>
        <w:br/>
        <w:t>ARTHUR LEYWIN</w:t>
        <w:br/>
        <w:t>Tess leaving for school gave me a rather uneasy feeling, but we still enjoyed</w:t>
        <w:br/>
        <w:t>the night. Helstea Manor was in a festive mood, with barrels of liquor being</w:t>
        <w:br/>
        <w:t>brought up from the cellar by Vincent himself. Along with my father, Lilia’s</w:t>
        <w:br/>
        <w:t>father was getting the most enjoyment out of this, and they had both been</w:t>
        <w:br/>
        <w:t>inebriated even before I got home.</w:t>
        <w:br/>
        <w:t>The Twin Horns, it turned out, had made a detour on their series of</w:t>
        <w:br/>
        <w:t>expeditions in the Beast Glades to visit us during the Aurora Constellate. It</w:t>
        <w:br/>
        <w:t>meant a lot to my parents to be able to see their old comrades again, and</w:t>
        <w:br/>
        <w:t>share a drink or two as a toast to old times and embarrassing memories.</w:t>
        <w:br/>
        <w:t>It was fascinating to witness everyone’s alcohol-induced habits, since my</w:t>
        <w:br/>
        <w:t>mother and Tabitha didn’t allow me to drink. After my father and Vincent,</w:t>
        <w:br/>
        <w:t>Adam Krensh was the next to become intoxicated, his flushed cheeks almost</w:t>
        <w:br/>
        <w:t>matching his fiery red hair. Adam was your typical loud and rowdy drunk,</w:t>
        <w:br/>
        <w:t>and had soon lost enough of his coordination that it seemed an infant might</w:t>
        <w:br/>
        <w:t>be able to wrestle him to the ground and win.</w:t>
        <w:br/>
        <w:t>Angela Rose began to lose all sense of personal space as she conversed with</w:t>
        <w:br/>
        <w:t>me, her cheeks pressed to mine. It didn’t help that every spoken word was</w:t>
        <w:br/>
        <w:t>accompanied by two or three hiccups, making it almost impossible to</w:t>
        <w:br/>
        <w:t>decipher what she was trying to say. Tabitha ended up having to peel her off</w:t>
        <w:br/>
        <w:t>me and escort the coquettish mage up the stairs by the back of her collar. I</w:t>
        <w:br/>
        <w:t>Page 154</w:t>
        <w:br/>
        <w:t>Goldenagato | mp4directs.com</w:t>
        <w:br/>
      </w:r>
    </w:p>
    <w:p>
      <w:r>
        <w:t>had a hard time containing my laughter.</w:t>
        <w:br/>
        <w:t>Durden Walker soon became drunk as well. What surprised me the most was</w:t>
        <w:br/>
        <w:t>when he opened his eyes; the usual narrow slits became wider with a stern</w:t>
        <w:br/>
        <w:t>scowl. It didn’t help that his eyebrows were slanted down, making his overall</w:t>
        <w:br/>
        <w:t>expression a mixture of intense focus and uncontainable surprise. He took on</w:t>
        <w:br/>
        <w:t>a gruff, commanding tone when speaking, and spouted training drills to one</w:t>
        <w:br/>
        <w:t>of the empty barrels of beer while participating in the exercises himself for an</w:t>
        <w:br/>
        <w:t>hour or so, before passing out.</w:t>
        <w:br/>
        <w:t>I couldn’t tell whether my former guardian, Jasmine Flamesworth, was drunk</w:t>
        <w:br/>
        <w:t>or not—until she came up, eyes glassy and unfocused, and started telling me</w:t>
        <w:br/>
        <w:t>over and over how much she thought of me and how worried she was as to</w:t>
        <w:br/>
        <w:t>whether or not I was adjusting to school well.</w:t>
        <w:br/>
        <w:t>Eventually, everyone retired to their respective rooms. Mother towed my</w:t>
        <w:br/>
        <w:t>father, who was cradling a bottle of something that smelled like whiskey as if</w:t>
        <w:br/>
        <w:t>it were a newborn, back into their room, and Tabitha did the same for her</w:t>
        <w:br/>
        <w:t>husband. My sister had gone to bed quite a while ago, taking Sylvie with her,</w:t>
        <w:br/>
        <w:t>which left only Helen and me in the war zone that had once been a dining</w:t>
        <w:br/>
        <w:t>room.</w:t>
        <w:br/>
        <w:t>“Quite the party, wasn’t it? I’m sure this wasn’t exactly how you pictured</w:t>
        <w:br/>
        <w:t>your reunion with us to go,” Helen said, rolling her eyes.</w:t>
        <w:br/>
        <w:t>I laughed in response. “With everything that’s been going on these days, it</w:t>
        <w:br/>
        <w:t>was nice seeing everyone let loose.”</w:t>
        <w:br/>
        <w:t>“Your parents told us briefly about everything that’s happened to you while</w:t>
        <w:br/>
        <w:t>we were gone. You seem to be doing a fairly good job of taking on your</w:t>
        <w:br/>
        <w:t>father’s role of worrying your mother.” The faint smirk curling on Helen’s</w:t>
        <w:br/>
        <w:t>lips suggested she was reminiscing about the past.</w:t>
        <w:br/>
        <w:t>“It seems to be the one skill that I keep getting better at without even trying.”</w:t>
        <w:br/>
        <w:t>“If only it were like that for me with mana manipulation,” Helen sighed,</w:t>
        <w:br/>
        <w:t>making us both laugh.</w:t>
        <w:br/>
        <w:t>We moved to the living room while the maids began cleaning the dining</w:t>
        <w:br/>
        <w:t>Page 155</w:t>
        <w:br/>
        <w:t>Goldenagato | mp4directs.com</w:t>
        <w:br/>
      </w:r>
    </w:p>
    <w:p>
      <w:r>
        <w:t>room. There, we sat with only a coffee table separating us and continued</w:t>
        <w:br/>
        <w:t>talking and catching each other up on what had happened in our respective</w:t>
        <w:br/>
        <w:t>lives.</w:t>
        <w:br/>
        <w:t>I’d never talked to Helen for this long before, but it was comfortable. She</w:t>
        <w:br/>
        <w:t>spoke to me as if I were an adult, not someone who had barely hit his teens.</w:t>
        <w:br/>
        <w:t>She had an eloquent way of expressing herself that was unusual for an</w:t>
        <w:br/>
        <w:t>adventurer; she seemed equally suited to leading strategic meetings and</w:t>
        <w:br/>
        <w:t>fighting on the front lines.</w:t>
        <w:br/>
        <w:t>“If you don’t mind me asking, Arthur, what level is your mana core? I can’t</w:t>
        <w:br/>
        <w:t>seem to sense your level anymore.” Helen lifted her feet from the coffee table</w:t>
        <w:br/>
        <w:t>and leaned forward as she asked this.</w:t>
        <w:br/>
        <w:t>“Solid yellow,” I said bluntly. I didn’t want to sugarcoat or try to downplay</w:t>
        <w:br/>
        <w:t>my level to someone as observant as Helen.</w:t>
        <w:br/>
        <w:t>“I see. Congratulations, sincerely.” Helen had a strange expression on her</w:t>
        <w:br/>
        <w:t>face—she was trying to hide her disappointment, but failing. She wasn’t</w:t>
        <w:br/>
        <w:t>disappointed in me, but in herself, because although she more than twice my</w:t>
        <w:br/>
        <w:t>age, I had surpassed her by quite a bit.</w:t>
        <w:br/>
        <w:t>“It seems you are made for bigger and better things, Arthur. With the</w:t>
        <w:br/>
        <w:t>discovery of the new continent and all, I suspect that this small academy will</w:t>
        <w:br/>
        <w:t>only be able to hold you for so long.” She smiled, but it didn’t quite reach her</w:t>
        <w:br/>
        <w:t>eyes. “We should get some rest,” she said, then gave me a firm pat on the</w:t>
        <w:br/>
        <w:t>shoulder and left.</w:t>
        <w:br/>
        <w:t>I collapsed on my bed without the energy or will to even wash and lay there</w:t>
        <w:br/>
        <w:t>thinking about everything that had happened in my life. Was it just a</w:t>
        <w:br/>
        <w:t>coincidence that I’d been sent to, or actually born into, this world just as it</w:t>
        <w:br/>
        <w:t>was going through so much change?</w:t>
        <w:br/>
        <w:t>Was I really some cliché protagonist from one of the bedtime fairy tales they</w:t>
        <w:br/>
        <w:t>always read to us at the orphanage? I scoffed at the thought of being a source</w:t>
        <w:br/>
        <w:t>of entertainment for a bored god as he toyed with my life in the name of my</w:t>
        <w:br/>
        <w:t>being ‘the Chosen One.’</w:t>
        <w:br/>
        <w:t>Page 156</w:t>
        <w:br/>
        <w:t>Goldenagato | mp4directs.com</w:t>
        <w:br/>
      </w:r>
    </w:p>
    <w:p>
      <w:r>
        <w:t>Was I in the hands of some god as a chess piece to make the world run as he</w:t>
        <w:br/>
        <w:t>saw fit? I squeezed my eyes shut, hoping that would help me get rid of these</w:t>
        <w:br/>
        <w:t>thoughts. The thought of my fate being under someone else’s control didn’t</w:t>
        <w:br/>
        <w:t>sit right with me. Turning to my side, I chose to push these fears away. Life</w:t>
        <w:br/>
        <w:t>was already so unexpected—why make it more complicated?</w:t>
        <w:br/>
        <w:t>ELIJAH KNIGHT</w:t>
        <w:br/>
        <w:t>“Get down!” I roared as I conjured an earthen wall between the mana beasts</w:t>
        <w:br/>
        <w:t>and the students behind me.</w:t>
        <w:br/>
        <w:t>“Attention, renowned students of Xyrus Academy!” A high-pitched, grating</w:t>
        <w:br/>
        <w:t>voice echoed throughout the campus. “As you may all be aware, your</w:t>
        <w:br/>
        <w:t>institution is currently under attack by my little pets. No need to fear, for I am</w:t>
        <w:br/>
        <w:t>both just and merciful!” I watched as a dwarven student fell to the jaws of a</w:t>
        <w:br/>
        <w:t>discolored, black-fanged wolf—a B-class mana beast.</w:t>
        <w:br/>
        <w:t>I conjured up a rock spear underneath the belly of the black-fanged wolf, but</w:t>
        <w:br/>
        <w:t>it still had enough time to take the student’s life before collapsing. Gnashing</w:t>
        <w:br/>
        <w:t>my teeth, I turned away from the dimming gaze of the dwarf, whose pleading</w:t>
        <w:br/>
        <w:t>eyes had met mine just as he passed away. If not for my experience as an</w:t>
        <w:br/>
        <w:t>adventurer, I would’ve thrown up as the student’s insides spilled from the</w:t>
        <w:br/>
        <w:t>fatal wound caused by the mana beast.</w:t>
        <w:br/>
        <w:t>Instead, I calmed myself, using a brief meditation technique I had learned in</w:t>
        <w:br/>
        <w:t>class—it steadied the flow from my mana core—before scouting for any</w:t>
        <w:br/>
        <w:t>other students to save.</w:t>
        <w:br/>
        <w:t>“Human students, as long as you raise both hands and swear your allegiance</w:t>
        <w:br/>
        <w:t>to me, the mana beasts will not attack you! Elves and dwarves, do not</w:t>
        <w:br/>
        <w:t>struggle—allow my pets to destroy your mana core and you will be free to</w:t>
        <w:br/>
        <w:t>leave!” The voice let out a deranged laugh that sent a shiver down my spine.</w:t>
        <w:br/>
        <w:t>Although the radical group had been escalating their terroristic activity, this</w:t>
        <w:br/>
        <w:t>was on a completely different level. It had happened so suddenly that there</w:t>
        <w:br/>
        <w:t>had been no way to prepare. As far as I could tell, this stage of their plan had</w:t>
        <w:br/>
        <w:t>been meticulously executed.</w:t>
        <w:br/>
        <w:t>Page 157</w:t>
        <w:br/>
        <w:t>Goldenagato | mp4directs.com</w:t>
        <w:br/>
      </w:r>
    </w:p>
    <w:p>
      <w:r>
        <w:t>The once-clear barrier formation that kept any intruders, including mana</w:t>
        <w:br/>
        <w:t>beasts, from entering the campus had turned into a translucent red cage,</w:t>
        <w:br/>
        <w:t>making the sky look like it was dipped in blood and keeping everyone and</w:t>
        <w:br/>
        <w:t>everything from leaving. There was no place to escape to and no way to call</w:t>
        <w:br/>
        <w:t>for help.</w:t>
        <w:br/>
        <w:t>I didn’t know who the voice belonged to, but his motives were clear. He was</w:t>
        <w:br/>
        <w:t>willing to take human captives but wanted all nonhuman mages either dead</w:t>
        <w:br/>
        <w:t>or incapacitated. I could see pillars of smoke rising from several academy</w:t>
        <w:br/>
        <w:t>buildings where other fights were happening. From time to time, I locked</w:t>
        <w:br/>
        <w:t>eyes with other disciplinary committee members as they fought off mana</w:t>
        <w:br/>
        <w:t>beasts. We acknowledged each other, but we’d had no time to brief each</w:t>
        <w:br/>
        <w:t>other on the situation elsewhere.</w:t>
        <w:br/>
        <w:t>There were obviously traitors in the academy. Some of the professors were</w:t>
        <w:br/>
        <w:t>now being held off by other professors while cloaked figures, as well as the</w:t>
        <w:br/>
        <w:t>mana beasts, were brutalizing the students.</w:t>
        <w:br/>
        <w:t>I’d seen many mana beasts while I was an adventurer, but these were strange.</w:t>
        <w:br/>
        <w:t>They had different coloration—or lack of color, to be more exact. Except for</w:t>
        <w:br/>
        <w:t>their matching red eyes, all the mana beasts that flooded Xyrus Academy</w:t>
        <w:br/>
        <w:t>looked as if their colors had been drained, leaving them different hues of</w:t>
        <w:br/>
        <w:t>gray.</w:t>
        <w:br/>
        <w:t>I couldn’t tell how long it had been since the invasion had started, but there</w:t>
        <w:br/>
        <w:t>was no sign of help arriving. It was as if we were closed off from the rest of</w:t>
        <w:br/>
        <w:t>Xyrus.</w:t>
        <w:br/>
        <w:t>I trudged on through the campus quad, past bodies lying limply on the</w:t>
        <w:br/>
        <w:t>ground, pools of blood forming around them. This academy was supposed to</w:t>
        <w:br/>
        <w:t>be a safe haven for the future mages of Dicathen. What pissed me off more</w:t>
        <w:br/>
        <w:t>than anything was that there hadn’t been proper security measures in place</w:t>
        <w:br/>
        <w:t>for this type of scenario. Had the Council not thought there would be unrest</w:t>
        <w:br/>
        <w:t>after the unification of the Three Kingdoms?</w:t>
        <w:br/>
        <w:t>I was about to follow a cloaked figure into one of the alchemy labs when a</w:t>
        <w:br/>
        <w:t>Page 158</w:t>
        <w:br/>
        <w:t>Goldenagato | mp4directs.com</w:t>
        <w:br/>
      </w:r>
    </w:p>
    <w:p>
      <w:r>
        <w:t>throaty growl caught my attention. I reacted quickly enough to avoid a</w:t>
        <w:br/>
        <w:t>thorned growler’s snapping jaws, but unfortunately, I couldn’t avoid its</w:t>
        <w:br/>
        <w:t>pounce. It hammered me into the ground hard enough to knock the wind out</w:t>
        <w:br/>
        <w:t>of me.</w:t>
        <w:br/>
        <w:t>The giant, furry, lizard-shaped mana beast’s saliva drenched my uniform as it</w:t>
        <w:br/>
        <w:t>growled at me. Its red eyes were staring at me, as if waiting for me to do</w:t>
        <w:br/>
        <w:t>something.</w:t>
        <w:br/>
        <w:t>“Screw off!” I grunted, conjuring a pillar from the ground and launching the</w:t>
        <w:br/>
        <w:t>six-foot long mana beast in the air. It flipped around agilely to regain its</w:t>
        <w:br/>
        <w:t>balance and landed ready to pounce again.</w:t>
        <w:br/>
        <w:t>Before I had the chance to do anything more, a sword came sailing through</w:t>
        <w:br/>
        <w:t>the air, skewering the thorned growler’s head to the ground. The mana beast</w:t>
        <w:br/>
        <w:t>squirmed helplessly for a couple of seconds before its body collapsed,</w:t>
        <w:br/>
        <w:t>lifeless.</w:t>
        <w:br/>
        <w:t>“Thanks,” I grunted, too tired for pleasant formalities. Curtis Glayder</w:t>
        <w:br/>
        <w:t>climbed down from his perch on the top of a nearby statue to retrieve his</w:t>
        <w:br/>
        <w:t>weapon, his bond, a world lion, following briskly behind him.</w:t>
        <w:br/>
        <w:t>“No problem. You should get somewhere safe until we get reinforcements.</w:t>
        <w:br/>
        <w:t>It’s too dangerous out here in the open,” he said with a nod.</w:t>
        <w:br/>
        <w:t>“I’ll be fine. I’m not just going to hide; there are too many enemies for you</w:t>
        <w:br/>
        <w:t>guys to handle. I can still help.” Standing up, I noticed my arm was bleeding.</w:t>
        <w:br/>
        <w:t>I checked the wound the growler had given me, then bandaged it with a torn</w:t>
        <w:br/>
        <w:t>sleeve as I turned to continue following the cloaked figure.</w:t>
        <w:br/>
        <w:t>Suddenly, a sound like thunder boomed through campus, so loud it could</w:t>
        <w:br/>
        <w:t>only have been amplified with mana. I couldn’t even hear myself scream as</w:t>
        <w:br/>
        <w:t>Curtis and I reeled in pain. The ear-numbing ring from the watchtower’s bell</w:t>
        <w:br/>
        <w:t>didn’t just reverberate in my chest—I felt it in my feet as the whole earth</w:t>
        <w:br/>
        <w:t>shook from it.</w:t>
        <w:br/>
        <w:t>Page 159</w:t>
        <w:br/>
        <w:t>Goldenagato | mp4directs.com</w:t>
        <w:br/>
      </w:r>
    </w:p>
    <w:p>
      <w:r>
        <w:t>92</w:t>
        <w:br/>
        <w:t>BIRD’S CAGE</w:t>
        <w:br/>
        <w:t>ELIJAH KNIGHT</w:t>
        <w:br/>
        <w:t>As the ear-splitting sound of the tower bell faded to a dull ring, the owner of</w:t>
        <w:br/>
        <w:t>the same grating voice, who I assumed was the cause of all this, cleared his</w:t>
        <w:br/>
        <w:t>throat before speaking.</w:t>
        <w:br/>
        <w:t>“Testing… Ah, perfect!” His voice was coming from the same bell tower,</w:t>
        <w:br/>
        <w:t>near the center of campus. “Students and faculty members of Xyrus Academy</w:t>
        <w:br/>
        <w:t>—I would like to welcome you all to join us for the final ceremony. I advise</w:t>
        <w:br/>
        <w:t>every one of you to make your way toward the bell tower, as this is something</w:t>
        <w:br/>
        <w:t>you won’t want to miss! Don’t worry, my little pets won’t bite anymore—I</w:t>
        <w:br/>
        <w:t>promise.”</w:t>
        <w:br/>
        <w:t>Curtis and I gave each other a quick glance and a nod. “Get on, quick!” From</w:t>
        <w:br/>
        <w:t>atop his world lion, Grawder, Curtis beckoned with an outstretched left arm.</w:t>
        <w:br/>
        <w:t>Grawder let out a dissatisfied grunt, but otherwise kept to himself as I hopped</w:t>
        <w:br/>
        <w:t>onto his back behind Curtis. We immediately headed toward the bell tower. I</w:t>
        <w:br/>
        <w:t>began to circulate mana toward my deeper wounds in hopes of easing some</w:t>
        <w:br/>
        <w:t>of the injuries.</w:t>
        <w:br/>
        <w:t>As we got closer to the bell tower, I could see flashes of spells going off in</w:t>
        <w:br/>
        <w:t>the vicinity.</w:t>
        <w:br/>
        <w:t>“What do you think is going on?” Curtis asked anxiously. Through the</w:t>
        <w:br/>
        <w:t>ringing in my ears, the pounding of my heart, the urgency screaming inside</w:t>
        <w:br/>
        <w:t>me to help however I could, I had a single, strange thought: Who would have</w:t>
        <w:br/>
        <w:t>Page 160</w:t>
        <w:br/>
        <w:t>Goldenagato | mp4directs.com</w:t>
        <w:br/>
      </w:r>
    </w:p>
    <w:p>
      <w:r>
        <w:t>believed that this handsome, powerful prince would ever be asking me for</w:t>
        <w:br/>
        <w:t>support in that fearful tone?</w:t>
        <w:br/>
        <w:t>Stupid, I thought. Pull yourself together, Elijah.</w:t>
        <w:br/>
        <w:t>“Some of the students and professors are firing spells at the bell tower,” I</w:t>
        <w:br/>
        <w:t>replied. It was stating the obvious, but I didn’t know what else to say.</w:t>
        <w:br/>
        <w:t>“It looks like there’s some sort of barrier surrounding it,” Curtis pointed out</w:t>
        <w:br/>
        <w:t>as a translucent wall flickered when a spell hit it.</w:t>
        <w:br/>
        <w:t>It wasn’t long before we came into full view of what was happening for the</w:t>
        <w:br/>
        <w:t>‘main event.’ There was a large stone platform that hadn’t been there before,</w:t>
        <w:br/>
        <w:t>most likely erected by magic. The once flawless marble floor around the bell</w:t>
        <w:br/>
        <w:t>tower, which marked the center of the academy, was cracked and splintered,</w:t>
        <w:br/>
        <w:t>and crimson blood pooled thickly in places. Various species of discolored</w:t>
        <w:br/>
        <w:t>mana beasts had gathered around the platform. They waited patiently, almost</w:t>
        <w:br/>
        <w:t>robotically, ignoring the frightened students just outside the barrier.</w:t>
        <w:br/>
        <w:t>Several of the academy’s faculty members had gathered together. Each of</w:t>
        <w:br/>
        <w:t>them focused on casting their own spell as lights and auras manifested around</w:t>
        <w:br/>
        <w:t>them.</w:t>
        <w:br/>
        <w:t>With a flash of color, four different elemental spells surged toward the</w:t>
        <w:br/>
        <w:t>barrier. I could make out a giant earthen spear and a condensed blast of fire</w:t>
        <w:br/>
        <w:t>alongside arcs of lightning and blades of wind—all converging into a single</w:t>
        <w:br/>
        <w:t>point on the shield surrounding the bell tower.</w:t>
        <w:br/>
        <w:t>Despite the combined efforts of the four professors, the barrier only fizzed</w:t>
        <w:br/>
        <w:t>harmlessly before eating up all the spells. The leaves on the trees inside the</w:t>
        <w:br/>
        <w:t>barrier showed no sign of even the slightest rustle, proving how impenetrable</w:t>
        <w:br/>
        <w:t>this barrier was.</w:t>
        <w:br/>
        <w:t>There was a large crowd of both students and faculty members in front of the</w:t>
        <w:br/>
        <w:t>bell tower, injured and scared. The professors continued their fruitless</w:t>
        <w:br/>
        <w:t>attempts at breaking through the protective field, but no one seemed to know</w:t>
        <w:br/>
        <w:t>what else to do.</w:t>
        <w:br/>
        <w:t>“Stay here while I try to find the rest of the DC members,” Curtis instructed,</w:t>
        <w:br/>
        <w:t>Page 161</w:t>
        <w:br/>
        <w:t>Goldenagato | mp4directs.com</w:t>
        <w:br/>
      </w:r>
    </w:p>
    <w:p>
      <w:r>
        <w:t>pushing me off near the front of the barrier. Before I could say anything,</w:t>
        <w:br/>
        <w:t>Grawder raced away with his master riding on his back, leaving me anxiously</w:t>
        <w:br/>
        <w:t>waiting for something to happen.</w:t>
        <w:br/>
        <w:t>The disheveled students that made up the crowd were all anxiously</w:t>
        <w:br/>
        <w:t>exchanging stories and questions with their friends and peers about the</w:t>
        <w:br/>
        <w:t>disaster that had fallen upon them. Some were crying, while other students</w:t>
        <w:br/>
        <w:t>had already passed that phase and were waiting with hardened, red-eyed</w:t>
        <w:br/>
        <w:t>expressions. I could only wait as well. With the cage keeping us from leaving</w:t>
        <w:br/>
        <w:t>the academy grounds and the mana beasts ready to jump and devour any who</w:t>
        <w:br/>
        <w:t>disobeyed, I could see the hope in everyone’s eyes flickering away. We were</w:t>
        <w:br/>
        <w:t>prisoners of this massacre, awaiting our sentence.</w:t>
        <w:br/>
        <w:t>Although most of the students in the crowd seemed only lightly injured and</w:t>
        <w:br/>
        <w:t>battered—indicating that they’d caved in rather quickly—there were a few</w:t>
        <w:br/>
        <w:t>fighters whose injuries were more serious. Fortunately, some of the</w:t>
        <w:br/>
        <w:t>professors were adept in the field of healing. While they couldn’t compare to</w:t>
        <w:br/>
        <w:t>Emitters, they were still able to save a few lives.</w:t>
        <w:br/>
        <w:t>“Well, it seems everyone alive has made it to the grand finale of today’s</w:t>
        <w:br/>
        <w:t>show! I thank you all for coming!” The high-pitched tenor had a piercing</w:t>
        <w:br/>
        <w:t>quality that made everyone turn their attention back toward the bell tower.</w:t>
        <w:br/>
        <w:t>He appeared, as if manifesting out of the shadows: the source of the jarring</w:t>
        <w:br/>
        <w:t>voice that sounded like rusted nails scraping against a chalkboard. He wore a</w:t>
        <w:br/>
        <w:t>gaudy red robe, decorated with an unreasonable amount of jewelry,</w:t>
        <w:br/>
        <w:t>reminding me of some distant son of a king—a figure so down the line of</w:t>
        <w:br/>
        <w:t>power that his only defining aspect was his inherited wealth. On his face was</w:t>
        <w:br/>
        <w:t>a creepy mask which didn’t match his attire. It was a simple white mask with</w:t>
        <w:br/>
        <w:t>two slits for his eyes and a crudely-drawn, jagged smile the color of blood.</w:t>
        <w:br/>
        <w:t>Behind his mask was a head of crimson hair that flowed past his shoulder</w:t>
        <w:br/>
        <w:t>blades.</w:t>
        <w:br/>
        <w:t>Although he had his hands behind his back, it looked like he was holding</w:t>
        <w:br/>
        <w:t>something, but I couldn’t make out what it was because of his shadow.</w:t>
        <w:br/>
        <w:t>Page 162</w:t>
        <w:br/>
        <w:t>Goldenagato | mp4directs.com</w:t>
        <w:br/>
      </w:r>
    </w:p>
    <w:p>
      <w:r>
        <w:t>At the sight of the bold figure, the crowd’s murmuring ceased, creating an</w:t>
        <w:br/>
        <w:t>eerie atmosphere. A deafening silence descended upon the crowd as all eyes</w:t>
        <w:br/>
        <w:t>fell on the mysterious masked man, and we waited in both curiosity and fear</w:t>
        <w:br/>
        <w:t>to see what he would do next.</w:t>
        <w:br/>
        <w:t>Drip. Drip. Drip. The sound of small droplets splashing on the ground</w:t>
        <w:br/>
        <w:t>echoed through the entire space, further adding to the uneasy suspense.</w:t>
        <w:br/>
        <w:t>All of a sudden an earthen spear barreled directly toward the masked man.</w:t>
        <w:br/>
        <w:t>Unfortunately, its trajectory ended abruptly as it smashed into the protective</w:t>
        <w:br/>
        <w:t>shield, shattering into pieces. The crowd stirred, some groaning in defeat,</w:t>
        <w:br/>
        <w:t>others cursing in defiance.</w:t>
        <w:br/>
        <w:t>The man’s shoulders bobbed up and down as he tried to contain his laughter.</w:t>
        <w:br/>
        <w:t>Then it broke free, and his manic howling echoed throughout the area,</w:t>
        <w:br/>
        <w:t>somehow drowning out all other voices.</w:t>
        <w:br/>
        <w:t>I could see a mixture of emotions in the students’ and professors’ faces: fear,</w:t>
        <w:br/>
        <w:t>anger, desperation, confusion, frustration, and helplessness. They were all</w:t>
        <w:br/>
        <w:t>stunned into silence by the abrupt laughter.</w:t>
        <w:br/>
        <w:t>Then the masked man tossed the object he had been holding behind his back</w:t>
        <w:br/>
        <w:t>onto the ground.</w:t>
        <w:br/>
        <w:t>With a dull, wet thud, the spherical object rolled into view, close enough for</w:t>
        <w:br/>
        <w:t>the people in the front to see.</w:t>
        <w:br/>
        <w:t>It was a—</w:t>
        <w:br/>
        <w:t>It was a head—a real head.</w:t>
        <w:br/>
        <w:t>It wasn’t the sound of water I had heard—it was blood dripping from the</w:t>
        <w:br/>
        <w:t>severed head.</w:t>
        <w:br/>
        <w:t>I stared blankly for a few seconds before my mind began to process what was</w:t>
        <w:br/>
        <w:t>going on. Then a wave of nausea hit me like a club.</w:t>
        <w:br/>
        <w:t>I threw up, then did it again. The acidic stench of last night’s dinner made me</w:t>
        <w:br/>
        <w:t>gag until I was left with only dry heaves and watery eyes.</w:t>
        <w:br/>
        <w:t>I finally composed myself, but I could see students as well as professors</w:t>
        <w:br/>
        <w:t>either looking away, pale-faced, or clutching their stomachs as they, too,</w:t>
        <w:br/>
        <w:t>Page 163</w:t>
        <w:br/>
        <w:t>Goldenagato | mp4directs.com</w:t>
        <w:br/>
      </w:r>
    </w:p>
    <w:p>
      <w:r>
        <w:t>vomited on the ground.</w:t>
        <w:br/>
        <w:t>I didn’t want to look again, but my eyes were drawn back to the decapitated</w:t>
        <w:br/>
        <w:t>head. I steeled myself to look, and realized it was a dwarf’s head. She looked</w:t>
        <w:br/>
        <w:t>vaguely familiar, but hair covered part of her face.</w:t>
        <w:br/>
        <w:t>It was so white.</w:t>
        <w:br/>
        <w:t>I was drawn to the gore. I could see the bone of her spine jutting out from the</w:t>
        <w:br/>
        <w:t>severed neck. My mind was screaming to turn away, but my eyes stayed</w:t>
        <w:br/>
        <w:t>fixed on the gruesome sight as everything else blurred out of focus.</w:t>
        <w:br/>
        <w:t>The man’s disturbing laughter continued, his whole body shaking in delight,</w:t>
        <w:br/>
        <w:t>and then a booming howl caught everyone’s attention.</w:t>
        <w:br/>
        <w:t>“No! Doradrea!” Theodore was roaring, charging furiously toward the</w:t>
        <w:br/>
        <w:t>masked man and knocking aside the students who weren’t quick enough to</w:t>
        <w:br/>
        <w:t>get out the way of his one-man stampede.</w:t>
        <w:br/>
        <w:t>“Doradrea!” Theodore screamed, his voice cracking as he hammered his fists</w:t>
        <w:br/>
        <w:t>against the translucent barrier.</w:t>
        <w:br/>
        <w:t>There were only two sounds that could be heard: the delighted laughter</w:t>
        <w:br/>
        <w:t>coming from the masked man, and Theodore’s thunderous pounding against</w:t>
        <w:br/>
        <w:t>the barrier.</w:t>
        <w:br/>
        <w:t>BOOM!</w:t>
        <w:br/>
        <w:t>This madman had murdered one of the disciplinary committee members.</w:t>
        <w:br/>
        <w:t>BOOM!</w:t>
        <w:br/>
        <w:t>He had murdered one of Arthur’s friends.</w:t>
        <w:br/>
        <w:t>BOOM!</w:t>
        <w:br/>
        <w:t>A crater began to form underneath Theodore, the marble floor around him</w:t>
        <w:br/>
        <w:t>crumbling and caving under the pressure of his sustained gravitational magic.</w:t>
        <w:br/>
        <w:t>He continued smashing against the barrier, blood streaming down his arms as</w:t>
        <w:br/>
        <w:t>he broke his own bones with the force of his blows. Despite that, the fury</w:t>
        <w:br/>
        <w:t>never left Theodore’s eyes, and his icy gaze never left the masked man.</w:t>
        <w:br/>
        <w:t>“Come out here and fight me, you coward!” Theodore howled, a deranged</w:t>
        <w:br/>
        <w:t>look shrouding his eyes.</w:t>
        <w:br/>
        <w:t>Page 164</w:t>
        <w:br/>
        <w:t>Goldenagato | mp4directs.com</w:t>
        <w:br/>
      </w:r>
    </w:p>
    <w:p>
      <w:r>
        <w:t>Suddenly, the masked man stopped laughing. He removed his mask,</w:t>
        <w:br/>
        <w:t>revealing a face that was narrow and sharp, with skin that glowed in a hue of</w:t>
        <w:br/>
        <w:t>gray. In spite of his sharply attractive features, it was hard to miss the crazy,</w:t>
        <w:br/>
        <w:t>almost psychotic expression that seemed to have been permanently ingrained</w:t>
        <w:br/>
        <w:t>into his being. His face was wrinkled in a scowl and he tilted his head to the</w:t>
        <w:br/>
        <w:t>side, as if he were confused by Theodore’s last statement.</w:t>
        <w:br/>
        <w:t>“Coward? Me?” The masked figure began walking toward Theodore with the</w:t>
        <w:br/>
        <w:t>easy arrogance of someone who knew that everything in the world existed for</w:t>
        <w:br/>
        <w:t>his taking. Each of his steps seemed to drive a nail into the minds of everyone</w:t>
        <w:br/>
        <w:t>present.</w:t>
        <w:br/>
        <w:t>“Yes, you! Stop hiding behind this barrier and fight me!” Theodore growled</w:t>
        <w:br/>
        <w:t>back, blood dripping from his broken hands.</w:t>
        <w:br/>
        <w:t>“Coward? Me? The mighty and reborn Draneeve… hiding?” Draneeve, as he</w:t>
        <w:br/>
        <w:t>named himself, blinked out of view and reappeared in front of Theodore. His</w:t>
        <w:br/>
        <w:t>speed was so great that Theodore didn’t even have time to react as Draneeve</w:t>
        <w:br/>
        <w:t>pulled him through the barrier and threw him easily onto the erected</w:t>
        <w:br/>
        <w:t>platform.</w:t>
        <w:br/>
        <w:t>Caught off guard, Theodore landed heavily on his back. He squirmed to his</w:t>
        <w:br/>
        <w:t>knees, having trouble putting weight on his crippled hands.</w:t>
        <w:br/>
        <w:t>Again, Draneeve moved with a sudden flash of speed and squatted down to</w:t>
        <w:br/>
        <w:t>face Theodore. “Why don’t you fight me now?” A sinister smirk was carved</w:t>
        <w:br/>
        <w:t>across the red-haired man’s face.</w:t>
        <w:br/>
        <w:t>With a desperate yell, Theodore jumped up, bringing his leg down to execute</w:t>
        <w:br/>
        <w:t>a heel kick toward Draneeve’s shoulder.</w:t>
        <w:br/>
        <w:t>The blow connected with an earthshaking crash. The platform splintered and</w:t>
        <w:br/>
        <w:t>a cloud of dust formed—it was obvious that Theodore had imbued enough</w:t>
        <w:br/>
        <w:t>mana into his leg to crumble a building.</w:t>
        <w:br/>
        <w:t>There were a few cheers from the students as we all waited for the dust to</w:t>
        <w:br/>
        <w:t>clear. I, too, hoped that the attack was enough to warrant the cheering, but I</w:t>
        <w:br/>
        <w:t>suspected it wouldn’t be that easy.</w:t>
        <w:br/>
        <w:t>Page 165</w:t>
        <w:br/>
        <w:t>Goldenagato | mp4directs.com</w:t>
        <w:br/>
      </w:r>
    </w:p>
    <w:p>
      <w:r>
        <w:t>A howl of pain coming from the cloud of debris made the crowd fall mute,</w:t>
        <w:br/>
        <w:t>and we waited with bated breath. None of us were prepared for what we saw</w:t>
        <w:br/>
        <w:t>when the dust cleared.</w:t>
        <w:br/>
        <w:t>It was no secret to anyone here that Theodore was a deviant, capable of using</w:t>
        <w:br/>
        <w:t>mana to manipulate gravity. The stone platform had shattered like glass, so</w:t>
        <w:br/>
        <w:t>we knew Theodore hadn’t held back during his attack. What we had not</w:t>
        <w:br/>
        <w:t>expected was to see Theodore’s leg still positioned atop Draneeve’s shoulder</w:t>
        <w:br/>
        <w:t>where it had landed. Draneeve was unruffled, holding Theodore upright by</w:t>
        <w:br/>
        <w:t>the scruff of his shirt. Theodore’s leg, however, was unnaturally bent, and the</w:t>
        <w:br/>
        <w:t>bone had torn through the skin of his calf.</w:t>
        <w:br/>
        <w:t>We all stood there with our mouths agape. Even the professors were baffled</w:t>
        <w:br/>
        <w:t>by the clear difference in strength between the two. Theodore’s strength was</w:t>
        <w:br/>
        <w:t>such that even the professors would have done everything they could to</w:t>
        <w:br/>
        <w:t>dodge an attack from him, yet this mysterious man had taken it head-on and</w:t>
        <w:br/>
        <w:t>come out unscathed despite the damage done to the arena floor below them.</w:t>
        <w:br/>
        <w:t>“Come on! The great Draneeve isn’t hiding. Let’s fight!” The smirk never</w:t>
        <w:br/>
        <w:t>left his face as he slammed Theodore to the ground like a rag doll.</w:t>
        <w:br/>
        <w:t>“I’m fighting you like you wanted, right? You even got blood on my favorite</w:t>
        <w:br/>
        <w:t>robe!” Draneeve spat as he continued to beat Theodore into a stupor.</w:t>
        <w:br/>
        <w:t>Theodore was no longer even recognizable—Draneeve was pummeling him</w:t>
        <w:br/>
        <w:t>into a bloody, broken mess. The rest of us could do nothing but watch as our</w:t>
        <w:br/>
        <w:t>fellow schoolmate was tortured right in front of our eyes.</w:t>
        <w:br/>
        <w:t>“…cker,” Theodore managed to croak before vomiting out blood.</w:t>
        <w:br/>
        <w:t>“Hmm? What was that?” Draneeve landed another solid kick to Theodore’s</w:t>
        <w:br/>
        <w:t>side, the loud crack of a broken bone accompanying it.</w:t>
        <w:br/>
        <w:t>Lifting his battered head, Theodore looked straight up into his assailant’s</w:t>
        <w:br/>
        <w:t>eyes with a gaze of pure hatred and disdain. Then he spat a mouthful of blood</w:t>
        <w:br/>
        <w:t>at Draneeve’s foot.</w:t>
        <w:br/>
        <w:t>I could see veins popping out on Draneeve’s forehead, but he simply took a</w:t>
        <w:br/>
        <w:t>deep breath and ran his fingers through his red hair, peering down in disdain</w:t>
        <w:br/>
        <w:t>Page 166</w:t>
        <w:br/>
        <w:t>Goldenagato | mp4directs.com</w:t>
        <w:br/>
      </w:r>
    </w:p>
    <w:p>
      <w:r>
        <w:t>at the bloody mess that was Theodore as if he were a squashed insect.</w:t>
        <w:br/>
        <w:t>“I see you still have a bit of fight left in you. It is too bad, though—you seem</w:t>
        <w:br/>
        <w:t>to be on the verge of dying from blood loss. Let me help you with that.”</w:t>
        <w:br/>
        <w:t>A horrific, gurgling scream was all I could hear as Theodore combusted into</w:t>
        <w:br/>
        <w:t>crimson flames at the snap of Draneeve’s fingers.</w:t>
        <w:br/>
        <w:t>That was all he did… snap his fingers.</w:t>
        <w:br/>
        <w:t>He snapped them again, extinguishing the flames to reveal a charred and</w:t>
        <w:br/>
        <w:t>smoking carcass.</w:t>
        <w:br/>
        <w:t>I realized that my fingers were slippery with blood from my nails digging</w:t>
        <w:br/>
        <w:t>into the flesh of my palms. I was useless at this point. Even if I succeeded in</w:t>
        <w:br/>
        <w:t>breaking through the barrier, wouldn’t I just end up like Theodore?</w:t>
        <w:br/>
        <w:t>“See? I helped him. He’s not bleeding anymore, right?” Draneeve’s cackling</w:t>
        <w:br/>
        <w:t>laugh echoed through the area as he began clapping for himself in</w:t>
        <w:br/>
        <w:t>amusement.</w:t>
        <w:br/>
        <w:t>Looking around at the stunned faces, he just shook his head. “Oh poo. You’re</w:t>
        <w:br/>
        <w:t>no fun at all. Relax, I left him alive for now.”</w:t>
        <w:br/>
        <w:t>I peeled my eyes away from Theodore’s ruined body to see Curtis being held</w:t>
        <w:br/>
        <w:t>back by the other members of the disciplinary committee. Claire, a trail of</w:t>
        <w:br/>
        <w:t>tears streaming down her anguished face, was trying to cover his mouth with</w:t>
        <w:br/>
        <w:t>her hand. The princess Kathyln was holding onto her brother’s arm; her head</w:t>
        <w:br/>
        <w:t>was down and I couldn’t see her expression. I didn’t see the elf, Feyrith, or</w:t>
        <w:br/>
        <w:t>the other member, the mysterious one with the narrow eyes.</w:t>
        <w:br/>
        <w:t>“Now! I apologize to you all for the delay. Without further ado, we will now</w:t>
        <w:br/>
        <w:t>commence with our main event.” He shifted and called, “Bring them out!”</w:t>
        <w:br/>
        <w:t>Draneeve waved his arm like a conductor, and the frozen mana beasts stirred</w:t>
        <w:br/>
        <w:t>and sat up as a line of figures, hooded and robed, came out of the bell tower,</w:t>
        <w:br/>
        <w:t>each dragging a student with them.</w:t>
        <w:br/>
        <w:t>My mind jerked to a stop when I saw her.</w:t>
        <w:br/>
        <w:t>I felt like I was suddenly swimming in thick syrup and my hand pressed hard</w:t>
        <w:br/>
        <w:t>against the barrier. I fell to my knees and just stared out in front of me, in a</w:t>
        <w:br/>
        <w:t>Page 167</w:t>
        <w:br/>
        <w:t>Goldenagato | mp4directs.com</w:t>
        <w:br/>
      </w:r>
    </w:p>
    <w:p>
      <w:r>
        <w:t>daze.</w:t>
        <w:br/>
        <w:t>Being dragged by her hair—her face battered and bruised, her clothes torn</w:t>
        <w:br/>
        <w:t>and messy—was Tessia.</w:t>
        <w:br/>
        <w:t>Page 168</w:t>
        <w:br/>
        <w:t>Goldenagato | mp4directs.com</w:t>
        <w:br/>
      </w:r>
    </w:p>
    <w:p>
      <w:r>
        <w:t>93</w:t>
        <w:br/>
        <w:t>CHOSEN ONES</w:t>
        <w:br/>
        <w:t>CLAIRE BLADEHEART</w:t>
        <w:br/>
        <w:t>I held onto Curtis, clasping my hand over his mouth in desperation. My</w:t>
        <w:br/>
        <w:t>vision blurred as tears continued to well up and stream down my cheeks.</w:t>
        <w:br/>
        <w:t>We couldn’t—I couldn’t do anything.</w:t>
        <w:br/>
        <w:t>The disciplinary committee members were in charge of preserving the safety</w:t>
        <w:br/>
        <w:t>and order of Xyrus Academy. I had been handpicked by Director Goodsky</w:t>
        <w:br/>
        <w:t>herself to take on this vital duty, and with the exception of Arthur, the task of</w:t>
        <w:br/>
        <w:t>choosing—and leading—the members had been mine.</w:t>
        <w:br/>
        <w:t>I was their leader, yet I had let all this happen. I’d let in a spy.</w:t>
        <w:br/>
        <w:t>I’d been ignorant of the fact that all our movements were being leaked to the</w:t>
        <w:br/>
        <w:t>enemy.</w:t>
        <w:br/>
        <w:t>I was responsible for the state Theodore was in right now. Even if he made it</w:t>
        <w:br/>
        <w:t>out of this alive, he would never be able to walk on his own two feet again.</w:t>
        <w:br/>
        <w:t>I was responsible for Feyrith getting captured.</w:t>
        <w:br/>
        <w:t>I was responsible for the death of Doradrea Oreguard.</w:t>
        <w:br/>
        <w:t>I should have noticed sooner that the radical group had seemed to know of</w:t>
        <w:br/>
        <w:t>our every move and effortlessly slipped past us each time we tried to corner</w:t>
        <w:br/>
        <w:t>them. I guess I had believed that my team members would, without a doubt,</w:t>
        <w:br/>
        <w:t>be loyal.</w:t>
        <w:br/>
        <w:t>Because of my naive assumptions, we had been the first to be attacked. It had</w:t>
        <w:br/>
        <w:t>happened last night, just as the soft, dim light of dawn peeked out over the</w:t>
        <w:br/>
        <w:t>Page 169</w:t>
        <w:br/>
        <w:t>Goldenagato | mp4directs.com</w:t>
        <w:br/>
      </w:r>
    </w:p>
    <w:p>
      <w:r>
        <w:t>horizon. We had been busy preparing for the full-scale battle that we knew</w:t>
        <w:br/>
        <w:t>would come eventually, finalizing the emergency evacuation plan and</w:t>
        <w:br/>
        <w:t>constructing makeshift safe houses out of basements and old classrooms</w:t>
        <w:br/>
        <w:t>where the students could barricade themselves in.</w:t>
        <w:br/>
        <w:t>We had all agreed that this might be going a bit overboard, but I now realized</w:t>
        <w:br/>
        <w:t>it hadn’t even been close to enough.</w:t>
        <w:br/>
        <w:t>Restless, everyone had decided to let off some steam by training. It had been</w:t>
        <w:br/>
        <w:t>Kai’s idea. He’d suggested that we enlarge the area of the training barrier so</w:t>
        <w:br/>
        <w:t>everyone could practice without the sounds of spells and colliding weapons</w:t>
        <w:br/>
        <w:t>startling the students, who were all on edge already.</w:t>
        <w:br/>
        <w:t>We had never enlarged the training barrier before, but I didn’t see anything</w:t>
        <w:br/>
        <w:t>wrong with his suggestion. I’d let Kai supervise the barrier while the rest of</w:t>
        <w:br/>
        <w:t>us trained inside it.</w:t>
        <w:br/>
        <w:t>When the barrier formed, it took on a reddish sheen, quite different from its</w:t>
        <w:br/>
        <w:t>normal appearance. Thinking back on it, I realized that the training barrier</w:t>
        <w:br/>
        <w:t>Kai had erected was a miniature version of the cage which now surrounded</w:t>
        <w:br/>
        <w:t>the entire academy.</w:t>
        <w:br/>
        <w:t>That was when the attack had begun. Kai had let them in; it was as simple as</w:t>
        <w:br/>
        <w:t>that. That sly bastard had given away all our plans to the radicals while</w:t>
        <w:br/>
        <w:t>feeding us false information.</w:t>
        <w:br/>
        <w:t>Kai had his hands full keeping the barrier up so no one outside could hear the</w:t>
        <w:br/>
        <w:t>sounds of battle. We were outnumbered three to one, yet we were on the</w:t>
        <w:br/>
        <w:t>verge of winning. The radical group’s mages were strong, but my team</w:t>
        <w:br/>
        <w:t>members were stronger. We would have broken free and warned the</w:t>
        <w:br/>
        <w:t>school… but he had to show up.</w:t>
        <w:br/>
        <w:t>As soon as he stepped into the barrier, whatever advantage we had had</w:t>
        <w:br/>
        <w:t>disappeared. I just couldn't believe he’d been a part of this—no, I’m lying. It</w:t>
        <w:br/>
        <w:t>was definitely possible for him to be a part of this. What I couldn't believe</w:t>
        <w:br/>
        <w:t>was that it had taken me so long to realize it.</w:t>
        <w:br/>
        <w:t>He single-handedly turned the tides. He was a gifted mage before; if it</w:t>
        <w:br/>
        <w:t>Page 170</w:t>
        <w:br/>
        <w:t>Goldenagato | mp4directs.com</w:t>
        <w:br/>
      </w:r>
    </w:p>
    <w:p>
      <w:r>
        <w:t>weren't for his twisted and conceited personality, I would’ve definitely</w:t>
        <w:br/>
        <w:t>wanted him to join the disciplinary committee. He was talented, but a lot of</w:t>
        <w:br/>
        <w:t>his breakthroughs came from the overuse of elixirs and other synthetic drugs,</w:t>
        <w:br/>
        <w:t>which would result in dire consequences later. This was the rumor, anyway.</w:t>
        <w:br/>
        <w:t>But he was on another level. The mana fluctuation around him was</w:t>
        <w:br/>
        <w:t>comparable to that of a professor’s—no, beyond even that. It was odd though.</w:t>
        <w:br/>
        <w:t>The abundant mana surrounding him was erratic, chaotic; there was so much</w:t>
        <w:br/>
        <w:t>mana being forcibly generated that it overflowed. I wasn't sure if that was the</w:t>
        <w:br/>
        <w:t>cause, but even the color of his skin and hair had taken on a different tint.</w:t>
        <w:br/>
        <w:t>That much mana was unnatural for someone who had barely reached the age</w:t>
        <w:br/>
        <w:t>where most humans began to awaken. It reminded me of Arthur; I couldn’t</w:t>
        <w:br/>
        <w:t>even be sure which of them was stronger anymore, but I knew for certain that</w:t>
        <w:br/>
        <w:t>whatever had led him to this state wasn't anything natural.</w:t>
        <w:br/>
        <w:t>Needless to say, we weren't much of a match for him. Chantless casting,</w:t>
        <w:br/>
        <w:t>multicasting, an endless well of mana—even if he had been alone, he could</w:t>
        <w:br/>
        <w:t>probably have held his own against all of us together.</w:t>
        <w:br/>
        <w:t>How was it possible for him to have become this strong?</w:t>
        <w:br/>
        <w:t>“You call yourself a student of this academy? Of all people, I would’ve</w:t>
        <w:br/>
        <w:t>assumed your pride wouldn’t allow you to be the pet of some crazy terrorist</w:t>
        <w:br/>
        <w:t>group, Lucas,” I spat out in disdain. “But I guess I was wrong.”</w:t>
        <w:br/>
        <w:t>I could see that I had hit a nerve as his smug expression darkened, but before</w:t>
        <w:br/>
        <w:t>he got reckless—as I had hoped he would—Kai intervened. He had ignored</w:t>
        <w:br/>
        <w:t>our angry shouts demanding the reason for his betrayal, but now he opened</w:t>
        <w:br/>
        <w:t>his mouth to keep Lucas in check.</w:t>
        <w:br/>
        <w:t>“Lucas, he wants this done quick and clean. Don’t forget the mission,” the</w:t>
        <w:br/>
        <w:t>narrow-eyed augmenter said curtly, his face tensed in concentration as he</w:t>
        <w:br/>
        <w:t>worked to keep the barrier up.</w:t>
        <w:br/>
        <w:t>By that point, I knew it was impossible to get out by trying to beat him; we</w:t>
        <w:br/>
        <w:t>had to create an opening in the barrier.</w:t>
        <w:br/>
        <w:t>As we battled, we intentionally aimed our spells at a single point on the</w:t>
        <w:br/>
        <w:t>Page 171</w:t>
        <w:br/>
        <w:t>Goldenagato | mp4directs.com</w:t>
        <w:br/>
      </w:r>
    </w:p>
    <w:p>
      <w:r>
        <w:t>inside of the barrier. They didn’t notice our focus, but the magical cage was a</w:t>
        <w:br/>
        <w:t>lot stronger than we had anticipated.</w:t>
        <w:br/>
        <w:t>After defeating three of them, Feyrith was the first to be captured and pulled.</w:t>
        <w:br/>
        <w:t>By then we had managed to crack the surface of the barrier, a gap large</w:t>
        <w:br/>
        <w:t>enough for us to fit through. But not all of us were able to escape. Doradrea</w:t>
        <w:br/>
        <w:t>stayed to hold the gap, stalling the radicals long enough for the rest of us to</w:t>
        <w:br/>
        <w:t>escape.</w:t>
        <w:br/>
        <w:t>But it didn't feel like we had escaped. No—it felt like we had been set free.</w:t>
        <w:br/>
        <w:t>Lucas had stood there with a smirk etched onto his face, looking down on me</w:t>
        <w:br/>
        <w:t>like an insect he was releasing because he didn't want to trouble himself with</w:t>
        <w:br/>
        <w:t>the mess.</w:t>
        <w:br/>
        <w:t>By the time we made it out, it was already too late. Our battle had been</w:t>
        <w:br/>
        <w:t>lengthy, and during that time, the entire academy had been locked into a cage</w:t>
        <w:br/>
        <w:t>and was now under attack by both the radical mages and wild mana beasts.</w:t>
        <w:br/>
        <w:t>Director Cynthia had not returned, and by the time we found any of the</w:t>
        <w:br/>
        <w:t>student council members, some of them had been assaulted as well, although</w:t>
        <w:br/>
        <w:t>they seemed to be in better shape than us. Clive seemed especially grateful</w:t>
        <w:br/>
        <w:t>that the student council president was still not back from her trip. The student</w:t>
        <w:br/>
        <w:t>council secretary—Lilia, I believe—asked me worriedly if Arthur was okay</w:t>
        <w:br/>
        <w:t>and was relieved to find out he wasn’t inside the academy.</w:t>
        <w:br/>
        <w:t>We quickly became demoralized—some of the students we had tried so hard</w:t>
        <w:br/>
        <w:t>to fight for simply gave in and sided with the enemy.</w:t>
        <w:br/>
        <w:t>But I couldn’t blame them.</w:t>
        <w:br/>
        <w:t>It was we who had failed in our job to protect them.</w:t>
        <w:br/>
        <w:t>“Please, Curtis… please.” I was begging, choking back a sob. “Please, stop.</w:t>
        <w:br/>
        <w:t>You can’t.” I bit my lower lip. “Please…”</w:t>
        <w:br/>
        <w:t>Curtis’s thrashing settled, but I could still feel him trembling with rage. I</w:t>
        <w:br/>
        <w:t>removed my hand from his mouth and noticed that there was blood; it was</w:t>
        <w:br/>
        <w:t>his. He had been biting his lips so hard, he’d bitten into them.</w:t>
        <w:br/>
        <w:t>Page 172</w:t>
        <w:br/>
        <w:t>Goldenagato | mp4directs.com</w:t>
        <w:br/>
      </w:r>
    </w:p>
    <w:p>
      <w:r>
        <w:t>“I’ll kill him…” I heard Curtis mutter, his voice shaking.</w:t>
        <w:br/>
        <w:t>“Curtis, please… just wait. I can’t have you charging out like Theodore. We</w:t>
        <w:br/>
        <w:t>can’t lose you too.” I tried to keep a firm tone as I spoke, but I didn’t sound</w:t>
        <w:br/>
        <w:t>convincing even to myself.</w:t>
        <w:br/>
        <w:t>“Wait? Are we supposed to just wait while we let him kill Theodore and</w:t>
        <w:br/>
        <w:t>Feyrith? Huh? Like he killed Doradrea?” he spat out in a growl, his voice</w:t>
        <w:br/>
        <w:t>pitched low and quiet.</w:t>
        <w:br/>
        <w:t>My chest contracted from the venom in Curtis’s words, but before I could say</w:t>
        <w:br/>
        <w:t>anything else, a sharp sound stopped me.</w:t>
        <w:br/>
        <w:t>Curtis held onto his left cheek, stunned.</w:t>
        <w:br/>
        <w:t>Kathyln’s eyes were red and swollen, her long lashes still wet with tears. Her</w:t>
        <w:br/>
        <w:t>face was a knot of grief and frustration, her usual impassive expression</w:t>
        <w:br/>
        <w:t>nowhere to be seen. Her hand was still held up in front of her, from having</w:t>
        <w:br/>
        <w:t>just slapped her brother.</w:t>
        <w:br/>
        <w:t>The blow wasn’t loud, nor was it that strong, but I could tell by Curtis’s</w:t>
        <w:br/>
        <w:t>reaction that the light slap from his sister struck deeper and harder than any</w:t>
        <w:br/>
        <w:t>bludgeon could have.</w:t>
        <w:br/>
        <w:t>“Brother. We need to think of a way to save them. We need to make a plan to</w:t>
        <w:br/>
        <w:t>protect everyone here. We need to stop that monster, but we can’t do any of</w:t>
        <w:br/>
        <w:t>that if you’re like this… or if you’re dead.” Kathyln’s gaze was unrelenting,</w:t>
        <w:br/>
        <w:t>her every word piercing through not just Curtis, but me as well.</w:t>
        <w:br/>
        <w:t>She was right—we needed to get our act together. We needed to think of a</w:t>
        <w:br/>
        <w:t>plan.</w:t>
        <w:br/>
        <w:t>I looked around the crowd in front of the bell tower and behind us, trying to</w:t>
        <w:br/>
        <w:t>think of a way to escape to Director Cynthia’s quarters in the hope that there</w:t>
        <w:br/>
        <w:t>was something there that could help us. But robed figures stood guard and the</w:t>
        <w:br/>
        <w:t>mana beasts were tensed, ready to pounce onto anyone who tried to make a</w:t>
        <w:br/>
        <w:t>run for it.</w:t>
        <w:br/>
        <w:t>Then they brought the captives out. Feyrith was among them, beaten and</w:t>
        <w:br/>
        <w:t>unconscious.</w:t>
        <w:br/>
        <w:t>Page 173</w:t>
        <w:br/>
        <w:t>Goldenagato | mp4directs.com</w:t>
        <w:br/>
      </w:r>
    </w:p>
    <w:p>
      <w:r>
        <w:t>Everyone stared solemnly while the row of robed figures, each holding onto</w:t>
        <w:br/>
        <w:t>their respective prisoners, silently trudged out. From this distance, it took me</w:t>
        <w:br/>
        <w:t>a few seconds to realize that one of them was the student council president.</w:t>
        <w:br/>
        <w:t>ELIJAH KNIGHT</w:t>
        <w:br/>
        <w:t>The scene played out in slow motion for me.</w:t>
        <w:br/>
        <w:t>I rubbed my eyes just to be sure, but no matter how many times I rubbed and</w:t>
        <w:br/>
        <w:t>blinked, her figure wouldn’t change. Though disheveled and matted with dirt</w:t>
        <w:br/>
        <w:t>and blood, there was no mistaking that distinct gunmetal hair.</w:t>
        <w:br/>
        <w:t>My mind raced as a part of me wrestled to figure out what had happened,</w:t>
        <w:br/>
        <w:t>how she appeared here, while another part of me was still in denial. She</w:t>
        <w:br/>
        <w:t>wasn't supposed to be here. She was supposed to be with Arthur.</w:t>
        <w:br/>
        <w:t>Whispers and mutters began to erupt as the students and faculty members</w:t>
        <w:br/>
        <w:t>alike realized that one of the prisoners was the student council president, and</w:t>
        <w:br/>
        <w:t>the other a member of the disciplinary committee.</w:t>
        <w:br/>
        <w:t>“Shhhhh.” Draneeve waved his hand theatrically for us to settle down before</w:t>
        <w:br/>
        <w:t>continuing. “I’m sure you are all just dying to know what is going on, but</w:t>
        <w:br/>
        <w:t>before I explain, I’d like to introduce myself.”</w:t>
        <w:br/>
        <w:t>He took a few steps forward and straightened his robe, combing his hair back</w:t>
        <w:br/>
        <w:t>with his fingers. “As you have heard, I go by Draneeve.”</w:t>
        <w:br/>
        <w:t>He paused dramatically, as if expecting a round of applause. When nothing</w:t>
        <w:br/>
        <w:t>happened, he just shrugged and continued.</w:t>
        <w:br/>
        <w:t>“I know that, at this moment, you may see me as some sort of bad guy. I</w:t>
        <w:br/>
        <w:t>wouldn’t be surprised, what with the attacks and the deaths, but I assure you,</w:t>
        <w:br/>
        <w:t>I am on your side.”</w:t>
        <w:br/>
        <w:t>That ridiculous statement caused an uproar and jeers and shouts reverberated</w:t>
        <w:br/>
        <w:t>through the crowd.</w:t>
        <w:br/>
        <w:t>“Silence.”</w:t>
        <w:br/>
        <w:t>His voice couldn’t have been louder than a low growl, but the weight of that</w:t>
        <w:br/>
        <w:t>one word, and the immediate pressure following it, seemed to crush the air</w:t>
        <w:br/>
        <w:t>from our lungs and everyone fell silent.</w:t>
        <w:br/>
        <w:t>Page 174</w:t>
        <w:br/>
        <w:t>Goldenagato | mp4directs.com</w:t>
        <w:br/>
      </w:r>
    </w:p>
    <w:p>
      <w:r>
        <w:t>“My name is Draneeve and I have come to save you all.” Draneeve spread his</w:t>
        <w:br/>
        <w:t>arms in a grandiose manner, his robe fluttering with the wind. I had to admit</w:t>
        <w:br/>
        <w:t>he looked pretty impressive.</w:t>
        <w:br/>
        <w:t>No one said a word, too afraid of what he might do; we simply waited for</w:t>
        <w:br/>
        <w:t>him to continue speaking.</w:t>
        <w:br/>
        <w:t>“You see, I come from a faraway land. This land is a cruel, cruel place for the</w:t>
        <w:br/>
        <w:t>weak. Yes, I am talking about you—all of you. Those of you gathered here</w:t>
        <w:br/>
        <w:t>are considered the elite, whose backgrounds and potentials make you the</w:t>
        <w:br/>
        <w:t>future of this continent, but from where I come from, you—are—trash.”</w:t>
        <w:br/>
        <w:t>Draneeve’s last words were spat out in a mocking staccato.</w:t>
        <w:br/>
        <w:t>“That being said, I have made the long and tiresome journey to prepare those</w:t>
        <w:br/>
        <w:t>I deem worthy, so that when my lord becomes this continent’s new ruler, you</w:t>
        <w:br/>
        <w:t>will have a place in his kingdom and not be tossed aside like the trash you</w:t>
        <w:br/>
        <w:t>currently are.”</w:t>
        <w:br/>
        <w:t>I glanced back to see everyone just looking around, confused. By the</w:t>
        <w:br/>
        <w:t>expressions on some of their faces, they were in disbelief. Not just surprised;</w:t>
        <w:br/>
        <w:t>they sincerely looked like they thought this whole thing couldn’t possibly be</w:t>
        <w:br/>
        <w:t>real.</w:t>
        <w:br/>
        <w:t>“To those who stand in front of me today, congratulations on being chosen as</w:t>
        <w:br/>
        <w:t>honored pawns of the new ruler of this land. Lukiyah, step forth and show</w:t>
        <w:br/>
        <w:t>them a glimpse of the newfound powers that have been bestowed on you.”</w:t>
        <w:br/>
        <w:t>‘Lukiyah?’</w:t>
        <w:br/>
        <w:t>No… It couldn’t be…</w:t>
        <w:br/>
        <w:t>The figure that had been holding Tess by her hair stepped forth, dragging her</w:t>
        <w:br/>
        <w:t>with him. I bit my lip, struggling to keep calm. Underneath his hood, he</w:t>
        <w:br/>
        <w:t>seemed to be looking for someone before he stopped. I could feel his eyes on</w:t>
        <w:br/>
        <w:t>me, and I stood transfixed as he removed the hood of his robe.</w:t>
        <w:br/>
        <w:t>My suspicions were confirmed. It was Lucas Wykes.</w:t>
        <w:br/>
        <w:t>His eyes seemed to be laughing as he continued to stare at me. Slowly, the</w:t>
        <w:br/>
        <w:t>corners of his lips curved into a vicious grin as he tugged Tessia up by her</w:t>
        <w:br/>
        <w:t>Page 175</w:t>
        <w:br/>
        <w:t>Goldenagato | mp4directs.com</w:t>
        <w:br/>
      </w:r>
    </w:p>
    <w:p>
      <w:r>
        <w:t>hair, just enough so her neck was next to his face.</w:t>
        <w:br/>
        <w:t>Lucas’s mocking gaze never left mine as he ran his tongue slowly, gratingly</w:t>
        <w:br/>
        <w:t>up her neck to her ear, only to stop and wink at me.</w:t>
        <w:br/>
        <w:t>Any sort of inhibition controlling my rage disappeared at that instant, leaving</w:t>
        <w:br/>
        <w:t>me with just enough sanity to shout out, “Lucas, you son of a bitch! How</w:t>
        <w:br/>
        <w:t>dare you!”</w:t>
        <w:br/>
        <w:t>My vision reddened as my mind began to go numb. Suddenly, as if some</w:t>
        <w:br/>
        <w:t>inner force was pushing my consciousness out, my body felt like it wasn’t</w:t>
        <w:br/>
        <w:t>mine anymore… like I was an entirely different person, simply watching my</w:t>
        <w:br/>
        <w:t>body from behind.</w:t>
        <w:br/>
        <w:t>A voice echoed in my head. ‘Kill.’</w:t>
        <w:br/>
        <w:t>I had never felt a sensation like this before, but I knew that whatever was</w:t>
        <w:br/>
        <w:t>controlling my body knew how to use my powers better than I could myself.</w:t>
        <w:br/>
        <w:t>‘Kill.’</w:t>
        <w:br/>
        <w:t>It was a peculiar feeling, one that I knew wasn’t normal. It felt like the</w:t>
        <w:br/>
        <w:t>monster I had been trying to keep locked away had switched places with me.</w:t>
        <w:br/>
        <w:t>My vision distorted, pulsing with what I assumed to be adrenaline. I couldn’t</w:t>
        <w:br/>
        <w:t>hear anything besides the beating of my heart. My body seemed like a shell,</w:t>
        <w:br/>
        <w:t>controlled like a puppet by someone who wasn’t me.</w:t>
        <w:br/>
        <w:t>‘Kill.’ The voice was getting stronger.</w:t>
        <w:br/>
        <w:t>What the hell was happening to me?</w:t>
        <w:br/>
        <w:t>Black spikes ruptured from the earth around me, injuring some of the</w:t>
        <w:br/>
        <w:t>students who couldn't move out of the way fast enough.</w:t>
        <w:br/>
        <w:t>I felt the need to apologize but my attention was fixed on Lucas.</w:t>
        <w:br/>
        <w:t>‘Kill, kill, kill!’ My mind felt like it was going to split open from the pain.</w:t>
        <w:br/>
        <w:t>I walked rather unsteadily toward the ingrate who couldn’t be described with</w:t>
        <w:br/>
        <w:t>mere profanity. As I approached the barrier, I worried whether or not I would</w:t>
        <w:br/>
        <w:t>be able to break through, but it turned out to be an unnecessary concern.</w:t>
        <w:br/>
        <w:t>Some sort of black plasma suddenly engulfed my hand, and, like butter</w:t>
        <w:br/>
        <w:t>thrown into a hot pan, the barrier hissed and melted at my touch.</w:t>
        <w:br/>
        <w:t>Page 176</w:t>
        <w:br/>
        <w:t>Goldenagato | mp4directs.com</w:t>
        <w:br/>
      </w:r>
    </w:p>
    <w:p>
      <w:r>
        <w:t>I nearly burst out with wild laughter at Lucas’s surprised expression, but the</w:t>
        <w:br/>
        <w:t>look on Draneeve’s face was far more unexpected. His gray face paled,</w:t>
        <w:br/>
        <w:t>twisting and contorting in a way that I could only interpret as fear. He held</w:t>
        <w:br/>
        <w:t>his hands out in a placating manner, as if trying to calm me down. At that</w:t>
        <w:br/>
        <w:t>moment, the mana beasts all sprang out to attack me, dozens of them, but it</w:t>
        <w:br/>
        <w:t>was futile. With a flick of my wrist, black spikes shot from the ground,</w:t>
        <w:br/>
        <w:t>skewering the discolored mana beasts in mid-leap.</w:t>
        <w:br/>
        <w:t>Was this me? I had never seen magic like this before. It was unnatural—</w:t>
        <w:br/>
        <w:t>almost evil in a way—as if it was a power meant solely for killing and</w:t>
        <w:br/>
        <w:t>destroying.</w:t>
        <w:br/>
        <w:t>I ignored the dead mana beasts and slowly drew nearer to Lucas, who glared</w:t>
        <w:br/>
        <w:t>at me with furrowed brows and a tinge of unease around his eyes. The other</w:t>
        <w:br/>
        <w:t>robed figures released their prisoners and seemed about to collectively rush</w:t>
        <w:br/>
        <w:t>toward me but, for some reason, Draneeve stopped them. I couldn't hear what</w:t>
        <w:br/>
        <w:t>he was saying, but he seemed to be pleading, and his hands constantly moved</w:t>
        <w:br/>
        <w:t>in calming gestures.</w:t>
        <w:br/>
        <w:t>Suddenly, a sharp pain seared into me like a burning blade, making my body</w:t>
        <w:br/>
        <w:t>go rigid. In some way I couldn’t understand, I knew I was reaching my limits.</w:t>
        <w:br/>
        <w:t>No. Not yet. I knew I couldn’t control my body, but at this point, I desperately</w:t>
        <w:br/>
        <w:t>wanted to at least kill Lucas.</w:t>
        <w:br/>
        <w:t>I began staggering, each step becoming more unsteady than the last.</w:t>
        <w:br/>
        <w:t>Almost…</w:t>
        <w:br/>
        <w:t>My hand rose, and a black spike as long as my arm shot toward Lucas. It</w:t>
        <w:br/>
        <w:t>didn’t kill him as I had hoped, but the projectile’s speed was enough that</w:t>
        <w:br/>
        <w:t>Lucas couldn’t completely dodge it.</w:t>
        <w:br/>
        <w:t>He tumbled back from the force of the blow. I could barely make out the</w:t>
        <w:br/>
        <w:t>black spike sticking out of his right shoulder.</w:t>
        <w:br/>
        <w:t>Just one more…</w:t>
        <w:br/>
        <w:t>My vision dimmed and my body stilled; I was losing consciousness. I looked</w:t>
        <w:br/>
        <w:t>once more at Draneeve, who seemed even more confused now. Just before</w:t>
        <w:br/>
        <w:t>Page 177</w:t>
        <w:br/>
        <w:t>Goldenagato | mp4directs.com</w:t>
        <w:br/>
      </w:r>
    </w:p>
    <w:p>
      <w:r>
        <w:t>my consciousness completely faded into the darkness, I thought I saw him. I</w:t>
        <w:br/>
        <w:t>may have been only hallucinating, or it may have been just my wishful</w:t>
        <w:br/>
        <w:t>thinking, but I thought I saw my friend.</w:t>
        <w:br/>
        <w:t>I thought I saw Arthur.</w:t>
        <w:br/>
        <w:t>Page 178</w:t>
        <w:br/>
        <w:t>Goldenagato | mp4directs.com</w:t>
        <w:br/>
      </w:r>
    </w:p>
    <w:p>
      <w:r>
        <w:t>94</w:t>
        <w:br/>
        <w:t>ARRIVAL</w:t>
        <w:br/>
        <w:t>CLAIRE BLADEHEART</w:t>
        <w:br/>
        <w:t>Humility. Loyalty. Resoluteness. Courage.</w:t>
        <w:br/>
        <w:t>These words had been instilled in me before I even understood what they</w:t>
        <w:br/>
        <w:t>meant. These were the four qualities necessary to have a heart as sharp as a</w:t>
        <w:br/>
        <w:t>sword. This was the creed of the Bladeheart family.</w:t>
        <w:br/>
        <w:t>Ignorant as I was as a child, I had truly believed I would be able to follow</w:t>
        <w:br/>
        <w:t>this sacred doctrine upon which my family was built, no matter what the</w:t>
        <w:br/>
        <w:t>circumstances.</w:t>
        <w:br/>
        <w:t>How truly ignorant I was.</w:t>
        <w:br/>
        <w:t>This was the thought that clawed at my mind, making my heart ache as I</w:t>
        <w:br/>
        <w:t>stood helplessly watching—simply watching.</w:t>
        <w:br/>
        <w:t>Simply watching as Theodore was beaten and burned into an unrecognizable</w:t>
        <w:br/>
        <w:t>state.</w:t>
        <w:br/>
        <w:t>Simply watching as Elijah, despite being unaided, fearlessly tried to defy a</w:t>
        <w:br/>
        <w:t>figure so powerful I could only submit and hope—hope that I’d somehow</w:t>
        <w:br/>
        <w:t>make it out alive.</w:t>
        <w:br/>
        <w:t>Even with my eyes fixed on the scene, I had trouble registering what exactly</w:t>
        <w:br/>
        <w:t>was occurring, much less believing it to be real.</w:t>
        <w:br/>
        <w:t>What all the student mages here could not hope to do, what all the professors</w:t>
        <w:br/>
        <w:t>had failed to accomplish, Elijah, single-handedly, had achieved.</w:t>
        <w:br/>
        <w:t>I had never considered him anything more than Arthur’s silly friend. He had</w:t>
        <w:br/>
        <w:t>Page 179</w:t>
        <w:br/>
        <w:t>Goldenagato | mp4directs.com</w:t>
        <w:br/>
      </w:r>
    </w:p>
    <w:p>
      <w:r>
        <w:t>given me the impression of being easy-going, almost ditzy at times, but not at</w:t>
        <w:br/>
        <w:t>that moment. After he had cursed aloud at Lucas, his demeanor had shifted</w:t>
        <w:br/>
        <w:t>and become unrecognizable.</w:t>
        <w:br/>
        <w:t>As thoughtless and downright mad as he may have been, Elijah displayed the</w:t>
        <w:br/>
        <w:t>courage and strength that I couldn’t.</w:t>
        <w:br/>
        <w:t>As if his enraged cry had released his soul, Elijah’s body seemed almost</w:t>
        <w:br/>
        <w:t>lifeless. His shoulders slumped and his head was hunched forward. I looked</w:t>
        <w:br/>
        <w:t>away when a sudden blast of black metallic spikes shot out of the ground. I</w:t>
        <w:br/>
        <w:t>thought he had already died; then I realized it wasn’t Draneeve or any of his</w:t>
        <w:br/>
        <w:t>henchmen who had invoked the mysterious spell.</w:t>
        <w:br/>
        <w:t>Elijah had cast it.</w:t>
        <w:br/>
        <w:t>The spell he had used was unusual, almost unnatural, but it was when he</w:t>
        <w:br/>
        <w:t>placed his palm on the surface of the barrier—when a black flame-magic</w:t>
        <w:br/>
        <w:t>began coiling around his hand, melting the transparent barrier as if it were</w:t>
        <w:br/>
        <w:t>butter—that a cold chill ran down my spine.</w:t>
        <w:br/>
        <w:t>Seeing that mysterious magic so easily destroy something that not even all</w:t>
        <w:br/>
        <w:t>the professors combined had been able to scratch, I felt hope. Maybe he</w:t>
        <w:br/>
        <w:t>would be able to end this.</w:t>
        <w:br/>
        <w:t>In that moment, alongside that feeling of hope, I felt an almost tangible</w:t>
        <w:br/>
        <w:t>contempt for myself.</w:t>
        <w:br/>
        <w:t>I looked down and realized my hand had unconsciously gripped the hilt of</w:t>
        <w:br/>
        <w:t>my sword. I scoffed at myself. What use was this sword of mine if fear</w:t>
        <w:br/>
        <w:t>rendered me unable to even take a step forward?</w:t>
        <w:br/>
        <w:t>Looking back up, I fixed my eyes on Elijah. He swayed as he walked,</w:t>
        <w:br/>
        <w:t>staggering drunkenly, as if he wasn’t really in control of himself. Anyone</w:t>
        <w:br/>
        <w:t>who tried to oppose him was intercepted by a black spike. The speed at which</w:t>
        <w:br/>
        <w:t>each spell was cast shouldn’t have been possible. They couldn’t even be</w:t>
        <w:br/>
        <w:t>called spells, but more of an automatic defense mechanism.</w:t>
        <w:br/>
        <w:t>I had never heard of anything like this before, much less seen with my own</w:t>
        <w:br/>
        <w:t>eyes a magic so unnatural, so sinister—so evil.</w:t>
        <w:br/>
        <w:t>Page 180</w:t>
        <w:br/>
        <w:t>Goldenagato | mp4directs.com</w:t>
        <w:br/>
      </w:r>
    </w:p>
    <w:p>
      <w:r>
        <w:t>But most confusing of all was how Draneeve was behaving toward Elijah.</w:t>
        <w:br/>
        <w:t>Elijah was killing his mana beasts left and right; he had already killed three of</w:t>
        <w:br/>
        <w:t>the robed underlings. Draneeve should have been angry—downright furious</w:t>
        <w:br/>
        <w:t>at him for thwarting his plans—but instead he looked… afraid.</w:t>
        <w:br/>
        <w:t>I was only able to make out bits of Draneeve’s words to Elijah, who was</w:t>
        <w:br/>
        <w:t>simply ignoring the mastermind of this disaster and making his way toward</w:t>
        <w:br/>
        <w:t>Lucas.</w:t>
        <w:br/>
        <w:t>Draneeve kept repeating that he “didn’t know.” I also thought I heard him</w:t>
        <w:br/>
        <w:t>refer to Elijah as “sir”—but no, that couldn’t be right.</w:t>
        <w:br/>
        <w:t>When his attempts to distract Elijah proved futile, Draneeve started barking</w:t>
        <w:br/>
        <w:t>orders at his robed lackeys, telling them not to lay a hand on Elijah. It was a</w:t>
        <w:br/>
        <w:t>strange sight—our fellow student was trying to kill Draneeve’s allies yet he</w:t>
        <w:br/>
        <w:t>was ordering them not to fight back.</w:t>
        <w:br/>
        <w:t>The other students were baffled, not quite sure what to make of all this. Some</w:t>
        <w:br/>
        <w:t>were voicing their doubts as to whether he was actually on our side, perhaps</w:t>
        <w:br/>
        <w:t>suspecting that Elijah was in league with Draneeve. But then he collapsed on</w:t>
        <w:br/>
        <w:t>the ground, his final attempt at killing Lucas ultimately unsuccessful.</w:t>
        <w:br/>
        <w:t>At first, Elijah’s sudden outrage, and his display of cryptic powers, had left</w:t>
        <w:br/>
        <w:t>us too shocked to move. Then some of the professors composed themselves</w:t>
        <w:br/>
        <w:t>enough to realize that the fracture Elijah had made in the barrier gave us a</w:t>
        <w:br/>
        <w:t>chance to fight back.</w:t>
        <w:br/>
        <w:t>This thought had already crossed my mind. I knew that with all the mana</w:t>
        <w:br/>
        <w:t>beasts either dead or badly injured, and Draneeve distracted by Elijah, now</w:t>
        <w:br/>
        <w:t>was the perfect opportunity to retaliate.</w:t>
        <w:br/>
        <w:t>I knew this, yet my feet stayed nailed to the ground beneath me. I knew it, but</w:t>
        <w:br/>
        <w:t>I was still afraid…</w:t>
        <w:br/>
        <w:t>“Students, clear the way!” A small group of professors, led by a burly mage</w:t>
        <w:br/>
        <w:t>wielding a glowing staff, pressed through the crowd toward the hole in the</w:t>
        <w:br/>
        <w:t>barrier. The students shuffled out of the way without protest. For many, the</w:t>
        <w:br/>
        <w:t>images of Doradrea’s severed head and Theodore’s lifeless body were burnt</w:t>
        <w:br/>
        <w:t>Page 181</w:t>
        <w:br/>
        <w:t>Goldenagato | mp4directs.com</w:t>
        <w:br/>
      </w:r>
    </w:p>
    <w:p>
      <w:r>
        <w:t>in their minds, leaving them too discouraged to join in the battle. But some</w:t>
        <w:br/>
        <w:t>students still gathered the courage to try and join the professors.</w:t>
        <w:br/>
        <w:t>Clive was one of them. I spotted him rushing forward, his hands already</w:t>
        <w:br/>
        <w:t>wielding his bow and arrow, but a professor in the back stopped him and</w:t>
        <w:br/>
        <w:t>turned him away.</w:t>
        <w:br/>
        <w:t>“Fools,” I whispered under my breath. It was still hopeless. Did the</w:t>
        <w:br/>
        <w:t>professors think they could now somehow beat Draneeve? They should know</w:t>
        <w:br/>
        <w:t>better than us. Was it their sense of duty that was driving them to their deaths</w:t>
        <w:br/>
        <w:t>like this? Or was it their pride, preventing them from being rational?</w:t>
        <w:br/>
        <w:t>Was being courageous akin to dying a fool’s death? Was that what the</w:t>
        <w:br/>
        <w:t>Bladeheart creed demanded of me?</w:t>
        <w:br/>
        <w:t>Kathyln must’ve heard me. She turned to me, her eyes red and lips quivering,</w:t>
        <w:br/>
        <w:t>hoping for an answer.</w:t>
        <w:br/>
        <w:t>But I didn’t have one. I knew my limits. I knew only a fraction of what my</w:t>
        <w:br/>
        <w:t>enemies were capable of, and even that was enough to rob me of the</w:t>
        <w:br/>
        <w:t>confidence to unsheathe my sword.</w:t>
        <w:br/>
        <w:t>It was like a scene from one of the stories my mother had often read to me</w:t>
        <w:br/>
        <w:t>before sending me to bed. I watched as the professors marched toward the</w:t>
        <w:br/>
        <w:t>breach in the barrier, like heroes on an expedition to save the princess from</w:t>
        <w:br/>
        <w:t>the evil magician.</w:t>
        <w:br/>
        <w:t>I could see the burly battle mage, whose class I had taken last semester, in the</w:t>
        <w:br/>
        <w:t>lead. Behind him was the spell formations professor who taught</w:t>
        <w:br/>
        <w:t>underclassmen. Following a few steps behind was a professor I didn’t</w:t>
        <w:br/>
        <w:t>recognize, with a crooked wooden staff, then Professor Glory. She caught my</w:t>
        <w:br/>
        <w:t>eye and gave me a firm, solemn nod before taking a second sword from her</w:t>
        <w:br/>
        <w:t>dimension ring.</w:t>
        <w:br/>
        <w:t>The look she gave me sent chills down my spine. It was one I had never</w:t>
        <w:br/>
        <w:t>actually seen before, but I instinctively knew it was the look of someone</w:t>
        <w:br/>
        <w:t>accepting her death.</w:t>
        <w:br/>
        <w:t>The Bladeheart creed clawed its way up into my mind.</w:t>
        <w:br/>
        <w:t>Page 182</w:t>
        <w:br/>
        <w:t>Goldenagato | mp4directs.com</w:t>
        <w:br/>
      </w:r>
    </w:p>
    <w:p>
      <w:r>
        <w:t>Humility. Loyalty. Resoluteness. Courage.</w:t>
        <w:br/>
        <w:t>Damn it.</w:t>
        <w:br/>
        <w:t>A mixture of emotions rose within me: frustration for lacking the resolve and</w:t>
        <w:br/>
        <w:t>loyalty a Bladeheart should display for her academy; shame at lacking the</w:t>
        <w:br/>
        <w:t>courage to fight alongside them; and disgust at my pride for being ignorant</w:t>
        <w:br/>
        <w:t>enough to believe I had what it took to be a leader of the disciplinary</w:t>
        <w:br/>
        <w:t>committee… to be a Bladeheart.</w:t>
        <w:br/>
        <w:t>I shook my head, hoping to clear my dark thoughts. Living through this</w:t>
        <w:br/>
        <w:t>would give me another chance to redeem myself, would it not? I couldn’t be</w:t>
        <w:br/>
        <w:t>courageous, loyal, resolute, and humble if I was dead.</w:t>
        <w:br/>
        <w:t>I turned my attention back to Draneeve, who had kneeled next to Elijah. He</w:t>
        <w:br/>
        <w:t>seemed to be checking for signs that Elijah was still alive—carefully, almost</w:t>
        <w:br/>
        <w:t>tenderly, like a royal attendant would for his king. Our professors, prized</w:t>
        <w:br/>
        <w:t>throughout the entire continent for their skill as mages, were summarily</w:t>
        <w:br/>
        <w:t>ignored while he barked out orders to his subordinates.</w:t>
        <w:br/>
        <w:t>Finally Draneeve rose, carrying Elijah’s limp body in his arms, and began</w:t>
        <w:br/>
        <w:t>walking toward the back of the stone platform. Several robed men were there,</w:t>
        <w:br/>
        <w:t>fumbling with what looked like an oddly-shaped anvil.</w:t>
        <w:br/>
        <w:t>“Lukiyah. Change of plans. You will take care of the fools approaching, and</w:t>
        <w:br/>
        <w:t>dispose of this—” He glanced down at the captured students, his eyes</w:t>
        <w:br/>
        <w:t>stopping at our student council president, and finished, “—trash. I will be</w:t>
        <w:br/>
        <w:t>heading back first. I expect you to follow us through the gate promptly.” The</w:t>
        <w:br/>
        <w:t>pompous expression Draneeve had once worn was nowhere to be seen.</w:t>
        <w:br/>
        <w:t>“Why are you bringing that along wi—” Lucas’s question ended in a gasp as</w:t>
        <w:br/>
        <w:t>his eyes bulged out. The arrogance on his face was gone in an instant as he</w:t>
        <w:br/>
        <w:t>crumpled to his knees, sweat dripping down his face.</w:t>
        <w:br/>
        <w:t>“You are but a mere tool. You will do as I say, no questions asked. If you</w:t>
        <w:br/>
        <w:t>display this sort of ignorance again, there will be consequences.” Draneeve’s</w:t>
        <w:br/>
        <w:t>voice was commanding and sharp, different from how it had been when he’d</w:t>
        <w:br/>
        <w:t>first revealed himself.</w:t>
        <w:br/>
        <w:t>Page 183</w:t>
        <w:br/>
        <w:t>Goldenagato | mp4directs.com</w:t>
        <w:br/>
      </w:r>
    </w:p>
    <w:p>
      <w:r>
        <w:t>Lucas struggled to remain calm, and he clawed at his heart until Draneeve</w:t>
        <w:br/>
        <w:t>kicked him, toppling him over onto his side.</w:t>
        <w:br/>
        <w:t>“Say it!” he growled.</w:t>
        <w:br/>
        <w:t>Even from here, I could see Lucas’s jaw clench angrily, but he convulsed and</w:t>
        <w:br/>
        <w:t>repeated through gritted teeth, “I—am—but—a mere—tool.”</w:t>
        <w:br/>
        <w:t>“It is ready, my lord,” announced one of the robed mages near the anvil.</w:t>
        <w:br/>
        <w:t>Draneeve snorted derisively, then walked away, leaving Lucas heaving,</w:t>
        <w:br/>
        <w:t>trying to compose himself before getting up.</w:t>
        <w:br/>
        <w:t>We all just stood there watching. Even the professors, brave enough to march</w:t>
        <w:br/>
        <w:t>toward the figure so powerful that he played with a disciplinary committee</w:t>
        <w:br/>
        <w:t>member like he was a ragdoll, seemed stunned that he had crumpled a mage</w:t>
        <w:br/>
        <w:t>to his knees with just a thought.</w:t>
        <w:br/>
        <w:t>Professor Glory was the first to realize that something was amiss. She pointed</w:t>
        <w:br/>
        <w:t>toward Draneeve, who was heading for the now-glowing anvil, and cried out,</w:t>
        <w:br/>
        <w:t>“We can’t let him leave!”</w:t>
        <w:br/>
        <w:t>The four professors rushed for the hole in the barrier, but a pillar of fire as</w:t>
        <w:br/>
        <w:t>thick as a grown man’s torso shot up in front of them.</w:t>
        <w:br/>
        <w:t>Lucas’s face was still lined with pain as he looked at the four professors. The</w:t>
        <w:br/>
        <w:t>desperate expression on his face was gone, though, and he walked</w:t>
        <w:br/>
        <w:t>confidently toward them, conjuring a second pillar of flame with his other</w:t>
        <w:br/>
        <w:t>hand.</w:t>
        <w:br/>
        <w:t>It was already too late. Draneeve and a group of his robed lackeys had</w:t>
        <w:br/>
        <w:t>vanished, taking Elijah with them and leaving behind the glowing anvil-</w:t>
        <w:br/>
        <w:t>shaped object.</w:t>
        <w:br/>
        <w:t>“Lucas! How dare a student of this academy be involved in such acts of</w:t>
        <w:br/>
        <w:t>terrorism?” Professor Glory roared, imbuing mana into both of her swords.</w:t>
        <w:br/>
        <w:t>The rest of the professors also raised their weapons, the burly battle mage</w:t>
        <w:br/>
        <w:t>already muttering a spell.</w:t>
        <w:br/>
        <w:t>A manic grin spread across Lucas’s face and he started cackling, sounding</w:t>
        <w:br/>
        <w:t>more like a rabid animal than a man. “How dare I? You think you are</w:t>
        <w:br/>
        <w:t>Page 184</w:t>
        <w:br/>
        <w:t>Goldenagato | mp4directs.com</w:t>
        <w:br/>
      </w:r>
    </w:p>
    <w:p>
      <w:r>
        <w:t>anywhere near the level I am at now? How dare you! How dare you speak to</w:t>
        <w:br/>
        <w:t>me as if you are my equal? You are merely bugs that need to be squashed.”</w:t>
        <w:br/>
        <w:t>As Lucas spoke, the mana around him began swirling even faster, and dark</w:t>
        <w:br/>
        <w:t>veins appeared on his thin, gray arms.</w:t>
        <w:br/>
        <w:t>Thus the fight began. The glimmer of hope I’d had, now that Draneeve had</w:t>
        <w:br/>
        <w:t>disappeared, faded as I watched my professors being tossed around. The</w:t>
        <w:br/>
        <w:t>spells Lucas used weren’t special, but the amount of mana he exhibited and</w:t>
        <w:br/>
        <w:t>the control he demonstrated was truly terrifying.</w:t>
        <w:br/>
        <w:t>It was a basic principle of multicasting that each spell used in conjunction</w:t>
        <w:br/>
        <w:t>with another would be weaker and harder to control. Even casting two spells</w:t>
        <w:br/>
        <w:t>at once meant essentially splitting your consciousness, since you had to mold</w:t>
        <w:br/>
        <w:t>and manipulate the mana differently. A few professors were rumored to be</w:t>
        <w:br/>
        <w:t>able to cast four spells, but even Professor Glory could only initiate three</w:t>
        <w:br/>
        <w:t>spells in such a high-pressure situation.</w:t>
        <w:br/>
        <w:t>Yet Lucas was easily casting six spells. He was surrounded by a flaming</w:t>
        <w:br/>
        <w:t>sphere that shielded him from any of the professors’ magic, and four</w:t>
        <w:br/>
        <w:t>offensive spells had already knocked out the spell formations professor. A</w:t>
        <w:br/>
        <w:t>six-foot flaming knight was fighting with Professor Glory—who stood as the</w:t>
        <w:br/>
        <w:t>vanguard—and keeping her from protecting her teammates. It was</w:t>
        <w:br/>
        <w:t>astonishing to watch as Lucas easily and cruelly overwhelmed the combined</w:t>
        <w:br/>
        <w:t>efforts of four professors.</w:t>
        <w:br/>
        <w:t>“What are we standing here for? We need to help them!” Curtis’s voice</w:t>
        <w:br/>
        <w:t>stirred me from my daze. His clear eyes, filled with rage and impatience,</w:t>
        <w:br/>
        <w:t>peered deep into me.</w:t>
        <w:br/>
        <w:t>He was right; it was my duty.</w:t>
        <w:br/>
        <w:t>I was the leader of the disciplinary committee.</w:t>
        <w:br/>
        <w:t>I shifted my gaze to the bell tower, to Feyrith and Tessia, and the other</w:t>
        <w:br/>
        <w:t>captured students. I saw Theodore; he might still be alive. We could still save</w:t>
        <w:br/>
        <w:t>him if we acted now.</w:t>
        <w:br/>
        <w:t>Lucas was occupied with the professors, and only a few of the robed lackeys</w:t>
        <w:br/>
        <w:t>Page 185</w:t>
        <w:br/>
        <w:t>Goldenagato | mp4directs.com</w:t>
        <w:br/>
      </w:r>
    </w:p>
    <w:p>
      <w:r>
        <w:t>had stayed behind. It was my duty. Yet why couldn’t I move? Was my body</w:t>
        <w:br/>
        <w:t>so deeply entangled in the vine of fear?</w:t>
        <w:br/>
        <w:t>Then a pained cry drew my attention.</w:t>
        <w:br/>
        <w:t>It was Professor Glory.</w:t>
        <w:br/>
        <w:t>She was lying on the ground, grasping at her side as a puddle of blood slowly</w:t>
        <w:br/>
        <w:t>spread beneath her.</w:t>
        <w:br/>
        <w:t>I remembered how she had looked at me before crossing the barrier: Her eyes</w:t>
        <w:br/>
        <w:t>had told me she knew she could die, but it wasn’t a look of resignation; rather</w:t>
        <w:br/>
        <w:t>one of determination. She was definitely afraid, but she was doing what she</w:t>
        <w:br/>
        <w:t>could in hopes of giving the other students here a chance to live.</w:t>
        <w:br/>
        <w:t>“You’re right.” I tore through the shackles that had bound me to that spot and</w:t>
        <w:br/>
        <w:t>took a step forward. Unsheathing my sword, I locked eyes with Curtis as he</w:t>
        <w:br/>
        <w:t>leapt atop Grawder. He gave me a firm nod, his eyes reflecting the same</w:t>
        <w:br/>
        <w:t>determination that Professor Glory had shown.</w:t>
        <w:br/>
        <w:t>Before going through the barrier, I looked for Clive and a few other students</w:t>
        <w:br/>
        <w:t>who I knew would be capable enough to be of assistance.</w:t>
        <w:br/>
        <w:t>The rogue mages who had blocked our escape had already gone through to</w:t>
        <w:br/>
        <w:t>aid Lucas, so with the two Glayder siblings riding on Grawder and Clive</w:t>
        <w:br/>
        <w:t>beside me, we chased after them.</w:t>
        <w:br/>
        <w:t>“Don’t!” Professor Glory had barely managed to croak the words, her eyes</w:t>
        <w:br/>
        <w:t>wide in fear, before we were attacked. These figures were somehow</w:t>
        <w:br/>
        <w:t>completely covered under their robes—even their faces hidden by unnatural</w:t>
        <w:br/>
        <w:t>shadows. I blocked an earthen spike with my blade just as another enemy</w:t>
        <w:br/>
        <w:t>slammed into me from behind, knocking me down.</w:t>
        <w:br/>
        <w:t>As I rolled away, I lashed out at the robed man with my sword, slicing him</w:t>
        <w:br/>
        <w:t>where his throat should be. And I felt it—the sensation of my blade on flesh.</w:t>
        <w:br/>
        <w:t>Yet the man neither stopped nor recoiled. His gray hands reached out for me,</w:t>
        <w:br/>
        <w:t>mana surrounding them.</w:t>
        <w:br/>
        <w:t>Just then, Curtis’s bond tackled him from the side, knocking him away.</w:t>
        <w:br/>
        <w:t>Kathyln cast a spell to immobilize the enemy, then asked, “Are you okay,</w:t>
        <w:br/>
        <w:t>Page 186</w:t>
        <w:br/>
        <w:t>Goldenagato | mp4directs.com</w:t>
        <w:br/>
      </w:r>
    </w:p>
    <w:p>
      <w:r>
        <w:t>Claire?” as she extended a hand to help me up.</w:t>
        <w:br/>
        <w:t>Before I could answer, I heard a shrill howl from where the professors were</w:t>
        <w:br/>
        <w:t>fighting Lucas. It was the large battle mage who had led the charge of</w:t>
        <w:br/>
        <w:t>professors. The flame guardian Lucas had conjured was gripping his throat,</w:t>
        <w:br/>
        <w:t>holding him suspended in midair. His neck was steaming, and the smell of</w:t>
        <w:br/>
        <w:t>burnt skin filled the air.</w:t>
        <w:br/>
        <w:t>Despite his large frame and muscular arms, the burly mage struggled to free</w:t>
        <w:br/>
        <w:t>himself. His screams became more and more hoarse, eventually being</w:t>
        <w:br/>
        <w:t>reduced to throaty gasps. He kicked and thrashed wildly at the fiery knight</w:t>
        <w:br/>
        <w:t>Lucas had summoned. I knew I would never forget the look on his face as his</w:t>
        <w:br/>
        <w:t>body fell limp.</w:t>
        <w:br/>
        <w:t>I tore my eyes away when the professor’s body caught fire, burning through</w:t>
        <w:br/>
        <w:t>his clothes and skin as he was cooked alive for everyone to see.</w:t>
        <w:br/>
        <w:t>I had to push away my desire to run. Had I made the wrong choice? I knew</w:t>
        <w:br/>
        <w:t>that professor. I remembered him showing me a picture he had taken with his</w:t>
        <w:br/>
        <w:t>three-year-old daughter. I had told him it was a waste of money—getting a</w:t>
        <w:br/>
        <w:t>portrait would’ve been much cheaper—but he had just grinned stupidly,</w:t>
        <w:br/>
        <w:t>cradling the picture as if it were actually his child.</w:t>
        <w:br/>
        <w:t>What would happen to his family now?</w:t>
        <w:br/>
        <w:t>I felt the urge to vomit, but I was able to hold firm. Still, I was dazed enough</w:t>
        <w:br/>
        <w:t>to almost be struck squarely in the chest when another robed man launched a</w:t>
        <w:br/>
        <w:t>fireball at me. I barely managed to parry the spell.</w:t>
        <w:br/>
        <w:t>It was chaos. The professors who weren’t fighting against Lucas were trying</w:t>
        <w:br/>
        <w:t>their best to lead the remaining students away from the area. Over by the bell</w:t>
        <w:br/>
        <w:t>tower, Clive was lifting Tessia from the ground, but then was knocked away</w:t>
        <w:br/>
        <w:t>by one of the injured mana beasts. The few other students I’d brought with</w:t>
        <w:br/>
        <w:t>me from Professor Glory’s class were doing their best against the five</w:t>
        <w:br/>
        <w:t>remaining robed mages.</w:t>
        <w:br/>
        <w:t>To my right were the three surviving professors, including Professor Glory.</w:t>
        <w:br/>
        <w:t>She was badly injured, her bloody right hand pressed against her side, her</w:t>
        <w:br/>
        <w:t>Page 187</w:t>
        <w:br/>
        <w:t>Goldenagato | mp4directs.com</w:t>
        <w:br/>
      </w:r>
    </w:p>
    <w:p>
      <w:r>
        <w:t>free hand barely able to hold onto her sword. About a dozen yards away,</w:t>
        <w:br/>
        <w:t>Lucas stood at the center of a storm of spells, seemingly untouchable.</w:t>
        <w:br/>
        <w:t>Gritting my teeth, I ran toward Clive. I knew what Professor Glory would</w:t>
        <w:br/>
        <w:t>have wanted me to do. I had to save the students while the professors were</w:t>
        <w:br/>
        <w:t>keeping Lucas busy.</w:t>
        <w:br/>
        <w:t>Gathering mana into my weapon as I picked up speed, I began muttering a</w:t>
        <w:br/>
        <w:t>chant. A swirling cone of fire gathered around my blade as I speared the</w:t>
        <w:br/>
        <w:t>discolored grizzly wolf that had Clive pinned down, then helped him back up.</w:t>
        <w:br/>
        <w:t>I opened my mouth to speak, but something slammed into me, jerking me</w:t>
        <w:br/>
        <w:t>into the air.</w:t>
        <w:br/>
        <w:t>Clive’s eyes widened and I saw his lips mouth my name, but, strangely, I</w:t>
        <w:br/>
        <w:t>couldn’t hear a sound.</w:t>
        <w:br/>
        <w:t>It wasn’t just him; I couldn’t hear any sounds.</w:t>
        <w:br/>
        <w:t>Then I saw it—a stone spike protruding from my stomach.</w:t>
        <w:br/>
        <w:t>Dropping my sword, I reached down and touched it. There was blood—my</w:t>
        <w:br/>
        <w:t>blood.</w:t>
        <w:br/>
        <w:t>The sounds came back in a barrage of shouts and screams that hammered at</w:t>
        <w:br/>
        <w:t>my ears.</w:t>
        <w:br/>
        <w:t>My eyes darted back and forth from my bloody hands to the spike coming out</w:t>
        <w:br/>
        <w:t>of my abdomen. I wanted to turn around to see what had happened, but I</w:t>
        <w:br/>
        <w:t>realized my feet were dangling in the air.</w:t>
        <w:br/>
        <w:t>I closed my eyes; perhaps I was hallucinating. When I opened them and</w:t>
        <w:br/>
        <w:t>looked once more, the reality dawned on me—I was dying.</w:t>
        <w:br/>
        <w:t>I saw Curtis rushing toward me, shoving the stunned Clive out of his way.</w:t>
        <w:br/>
        <w:t>“Claire!” I saw Curtis’s mouth form the word, but it sounded muffled, almost</w:t>
        <w:br/>
        <w:t>as if I were hearing him call from a different room.</w:t>
        <w:br/>
        <w:t>Everything was moving slowly. I watched Kathyln jump off Grawder and</w:t>
        <w:br/>
        <w:t>dash toward me, both of her hands covering her mouth in shock. Her voice</w:t>
        <w:br/>
        <w:t>was the same inaudible, muffled noise, differing from Curtis’s voice only in</w:t>
        <w:br/>
        <w:t>pitch.</w:t>
        <w:br/>
        <w:t>Page 188</w:t>
        <w:br/>
        <w:t>Goldenagato | mp4directs.com</w:t>
        <w:br/>
      </w:r>
    </w:p>
    <w:p>
      <w:r>
        <w:t>I tried to speak, but all I could manage was a wet gurgle.</w:t>
        <w:br/>
        <w:t>I thought of my father: his firm gaze, his eyes drooping slightly from age. He</w:t>
        <w:br/>
        <w:t>had been the one who had taught me the importance of what the Bladeheart</w:t>
        <w:br/>
        <w:t>name represented. Would he be proud if he saw me now?</w:t>
        <w:br/>
        <w:t>Just as I felt everything fading, I heard it—a blood-curdling roar piercing</w:t>
        <w:br/>
        <w:t>through the heavens. It was a deep, rumbling thunder that shook the ground,</w:t>
        <w:br/>
        <w:t>and the spike that was lodged through me vibrated along with it.</w:t>
        <w:br/>
        <w:t>Even at the brink of death, I still somehow felt fear—not the sort of fear that</w:t>
        <w:br/>
        <w:t>had kept me from moving earlier, but one that made my body want to</w:t>
        <w:br/>
        <w:t>instinctively bow in reverence.</w:t>
        <w:br/>
        <w:t>In this state of near-death, I thought for a moment that I had somehow</w:t>
        <w:br/>
        <w:t>hallucinated this sound, but then, out of the corner of my eye, I saw it: The</w:t>
        <w:br/>
        <w:t>unmistakable figure of a winged beast, one that every adventurer—every</w:t>
        <w:br/>
        <w:t>person—had hoped to catch a glimpse of.</w:t>
        <w:br/>
        <w:t>A dragon.</w:t>
        <w:br/>
        <w:t>It was nothing remotely close to any of the drawings my mother had shown</w:t>
        <w:br/>
        <w:t>me in books to scare me as a child. No, this dragon made those look cute by</w:t>
        <w:br/>
        <w:t>comparison.</w:t>
        <w:br/>
        <w:t>It was about the size of a small house, with two horns protruding from each</w:t>
        <w:br/>
        <w:t>side of its sharp head and iridescent eyes that could freeze even a veteran</w:t>
        <w:br/>
        <w:t>adventurer. It was a manifestation of both sovereignty and ferocity. Most of</w:t>
        <w:br/>
        <w:t>the books I had read as a child described a dragon’s scales as precious, shiny</w:t>
        <w:br/>
        <w:t>jewels, but this dragon’s scales were such a rich, opaque black that they</w:t>
        <w:br/>
        <w:t>seemed to make its shadow look gray in comparison.</w:t>
        <w:br/>
        <w:t>As impressive and awe-inspiring as the dragon was, though, my heart began</w:t>
        <w:br/>
        <w:t>to truly tremble in fear when I saw the boy below it.</w:t>
        <w:br/>
        <w:t>The unmistakable auburn hair and familiar uniform… Each step he took</w:t>
        <w:br/>
        <w:t>displaying the subtlest, faintest, yet most unshakable confidence I had ever</w:t>
        <w:br/>
        <w:t>seen.</w:t>
        <w:br/>
        <w:t>And seeping from him, surrounding him like an aura, was a blatant rage, so</w:t>
        <w:br/>
        <w:t>Page 189</w:t>
        <w:br/>
        <w:t>Goldenagato | mp4directs.com</w:t>
        <w:br/>
      </w:r>
    </w:p>
    <w:p>
      <w:r>
        <w:t>fierce and violent that, uncontained, I felt sure it would burn me to ashes. The</w:t>
        <w:br/>
        <w:t>very air seemed to warp around him, and the earth beneath him crumbled</w:t>
        <w:br/>
        <w:t>under his might.</w:t>
        <w:br/>
        <w:t>I gasped out a choked laugh at how foolish I had been for comparing him to</w:t>
        <w:br/>
        <w:t>Lucas. As my senses dimmed, my one regret was not being able to see</w:t>
        <w:br/>
        <w:t>Lucas’s expression of defeat in the end.</w:t>
        <w:br/>
        <w:t>Page 190</w:t>
        <w:br/>
        <w:t>Goldenagato | mp4directs.com</w:t>
        <w:br/>
      </w:r>
    </w:p>
    <w:p>
      <w:r>
        <w:t>95</w:t>
        <w:br/>
        <w:t>THE CALM BEFORE</w:t>
        <w:br/>
        <w:t>LUCAS WYKES</w:t>
        <w:br/>
        <w:t>Staring down at the professors as they struggled to stand back up—the very</w:t>
        <w:br/>
        <w:t>mages that I strove to be like—it was clear to me that their lives were in my</w:t>
        <w:br/>
        <w:t>hands. With my newfound powers, these so-called “elites” were now nothing</w:t>
        <w:br/>
        <w:t>more than ants to me.</w:t>
        <w:br/>
        <w:t>Amplified cognitive processing capabilities for higher levels of spell casting.</w:t>
        <w:br/>
        <w:t>A nearly unlimited pool of mana for me to access and utilize.</w:t>
        <w:br/>
        <w:t>Heightened reflexes, along with enhanced physical prowess and dexterity.</w:t>
        <w:br/>
        <w:t>The elixir Draneeve had given me had fulfilled its purpose. Just as he had</w:t>
        <w:br/>
        <w:t>promised, it truly brought forth my full potential.</w:t>
        <w:br/>
        <w:t>From an early age, it had been obvious that I was a gifted mage. However,</w:t>
        <w:br/>
        <w:t>my older brother Bairon outshone me, and my accomplishments had never</w:t>
        <w:br/>
        <w:t>satisfied my family’s expectations. I had spent my childhood chasing after his</w:t>
        <w:br/>
        <w:t>insurmountable shadow, but no longer—now I had finally surpassed him.</w:t>
        <w:br/>
        <w:t>Having easily wiped out the distinguished professors of this academy, I</w:t>
        <w:br/>
        <w:t>believed I had actually transcended the realm of mortals, incomparable to</w:t>
        <w:br/>
        <w:t>even the highest of human, elven, and dwarven mages.</w:t>
        <w:br/>
        <w:t>So why did I suddenly like an icy claw had gripped my innards, twisting and</w:t>
        <w:br/>
        <w:t>freezing my insides?</w:t>
        <w:br/>
        <w:t>The palpable pressure in the air seemed to make the force of gravity in the</w:t>
        <w:br/>
        <w:t>vicinity stronger as he approached.</w:t>
        <w:br/>
        <w:t>Page 191</w:t>
        <w:br/>
        <w:t>Goldenagato | mp4directs.com</w:t>
        <w:br/>
      </w:r>
    </w:p>
    <w:p>
      <w:r>
        <w:t>Beads of cold sweat began forming, seeping into my clothes. I instinctively</w:t>
        <w:br/>
        <w:t>took a step back.</w:t>
        <w:br/>
        <w:t>Was I afraid?</w:t>
        <w:br/>
        <w:t>That was impossible. With my newfound powers, I was invincible. I was all-</w:t>
        <w:br/>
        <w:t>powerful. I was perfect.</w:t>
        <w:br/>
        <w:t>“Welcome to the party, Arthur. You’re just in time,” I jeered, satisfied with</w:t>
        <w:br/>
        <w:t>the calm timbre of my voice.</w:t>
        <w:br/>
        <w:t>He said nothing, just continued walking toward me at a deliberately slow</w:t>
        <w:br/>
        <w:t>pace.</w:t>
        <w:br/>
        <w:t>My gaze shifted from Arthur to the obsidian dragon behind him. I had read in</w:t>
        <w:br/>
        <w:t>a book that the dragon race had already been hunted into extinction.</w:t>
        <w:br/>
        <w:t>Normally the sight of the large, fearsome creature would have petrified me,</w:t>
        <w:br/>
        <w:t>but at this point, compared to the terrifying intensity emanating from Arthur,</w:t>
        <w:br/>
        <w:t>his dragon seemed no more threatening than a common lizard.</w:t>
        <w:br/>
        <w:t>His steps never faltered, never swayed, as he approached the bell tower. I</w:t>
        <w:br/>
        <w:t>couldn’t make out the expression on his face; his eyes were covered by his</w:t>
        <w:br/>
        <w:t>hair.</w:t>
        <w:br/>
        <w:t>The field was deathly silent. Even the senseless mana beasts that Draneeve</w:t>
        <w:br/>
        <w:t>controlled instinctively knew to prostrate themselves in submission.</w:t>
        <w:br/>
        <w:t>“Impressive pet. Did you think it could help you now? Look around you. All</w:t>
        <w:br/>
        <w:t>this—it was done by me! Those professors who were so highly regarded? I</w:t>
        <w:br/>
        <w:t>stepped on them like disease-ridden pests,” I chuckled, taking a few steps</w:t>
        <w:br/>
        <w:t>toward the boy I had once regarded as my equal.</w:t>
        <w:br/>
        <w:t>The dragon behind him let out a deafening roar. The surrounding audience</w:t>
        <w:br/>
        <w:t>winced in fear, but I didn’t.</w:t>
        <w:br/>
        <w:t>No. As much as I hated to admit it, it wasn’t the dragon causing this feeling</w:t>
        <w:br/>
        <w:t>of unease; it was Arthur.</w:t>
        <w:br/>
        <w:t>Unaffected by my taunts, he wordlessly made his way toward me.</w:t>
        <w:br/>
        <w:t>Some of the students had already defeated Draneeve’s minions; only a few</w:t>
        <w:br/>
        <w:t>mana beasts remained on my side. However, they were petrified with fear—</w:t>
        <w:br/>
        <w:t>Page 192</w:t>
        <w:br/>
        <w:t>Goldenagato | mp4directs.com</w:t>
        <w:br/>
      </w:r>
    </w:p>
    <w:p>
      <w:r>
        <w:t>though whether that was due to Arthur or the dragon, I had no way of</w:t>
        <w:br/>
        <w:t>knowing.</w:t>
        <w:br/>
        <w:t>As he got closer, it dawned on me… He wasn’t even looking at me. His gaze</w:t>
        <w:br/>
        <w:t>had never been directed at me.</w:t>
        <w:br/>
        <w:t>I was stunned. My feet stayed glued to the ground as he simply strode past,</w:t>
        <w:br/>
        <w:t>ignoring me and everyone else here.</w:t>
        <w:br/>
        <w:t>How dare he! I could easily crush him right now; he should be pleading,</w:t>
        <w:br/>
        <w:t>begging for me to spare him and his friends.</w:t>
        <w:br/>
        <w:t>But instead, he had the audacity to treat me like I was invisible.</w:t>
        <w:br/>
        <w:t>My clenched fists turned white.</w:t>
        <w:br/>
        <w:t>Arthur passed by everyone else, disregarding his dead or dying peers and</w:t>
        <w:br/>
        <w:t>friends, then kneeled down in front of the elf princess. His dragon craned its</w:t>
        <w:br/>
        <w:t>neck down toward her as well, and for that long breath of a moment, there</w:t>
        <w:br/>
        <w:t>was only silence.</w:t>
        <w:br/>
        <w:t>I knew exactly what to do, and my lips curled up into a smirk. Let’s see him</w:t>
        <w:br/>
        <w:t>ignore this.</w:t>
        <w:br/>
        <w:t>“She was crying for you, you know,” I taunted.</w:t>
        <w:br/>
        <w:t>No reaction.</w:t>
        <w:br/>
        <w:t>“Oh sure, she stayed strong at first. That made it all the more satisfying to see</w:t>
        <w:br/>
        <w:t>her break down,” I chuckled.</w:t>
        <w:br/>
        <w:t>His shoulders twitched .</w:t>
        <w:br/>
        <w:t>His dragon looked back at me, its eyes piercing me with a ferocity that might</w:t>
        <w:br/>
        <w:t>have frightened me once.</w:t>
        <w:br/>
        <w:t>“You see, I wanted to play with your little elf princess some more, but</w:t>
        <w:br/>
        <w:t>Draneeve told me not to lay a hand on her. I was going to disobey at first but</w:t>
        <w:br/>
        <w:t>then an idea struck me—what better way to break you than to have you lie</w:t>
        <w:br/>
        <w:t>helplessly on the ground as you watch me cripple the girl you care for so</w:t>
        <w:br/>
        <w:t>much?” My laughter echoed throughout the academy as everyone watched,</w:t>
        <w:br/>
        <w:t>unable to muster up the courage to even utter a word.</w:t>
        <w:br/>
        <w:t>The dragon let out a grunt and looked like it was about to charge at me, then</w:t>
        <w:br/>
        <w:t>Page 193</w:t>
        <w:br/>
        <w:t>Goldenagato | mp4directs.com</w:t>
        <w:br/>
      </w:r>
    </w:p>
    <w:p>
      <w:r>
        <w:t>it abruptly froze.</w:t>
        <w:br/>
        <w:t>My face twitched in rage as Arthur wordlessly gazed at his little elf lover.</w:t>
        <w:br/>
        <w:t>“Arthur Leywin! You dare ignore me?” I roared. “You think you’re so much</w:t>
        <w:br/>
        <w:t>better than me? Let’s see you go easy on me now! I’ll break every bone in</w:t>
        <w:br/>
        <w:t>your body so you can only cry helplessly as I desecrate Tessia right—”</w:t>
        <w:br/>
        <w:t>The words caught in my throat as the ground underneath Arthur abruptly</w:t>
        <w:br/>
        <w:t>splintered and crumpled like a sheet of paper, making me stumble.</w:t>
        <w:br/>
        <w:t>I regained my balance and looked back up at Arthur, whose back was still to</w:t>
        <w:br/>
        <w:t>me as he gently stroked the elf princess’s head. I was suddenly hit with the</w:t>
        <w:br/>
        <w:t>same sensation as earlier—like the frigid, emotionless grip of a demon,</w:t>
        <w:br/>
        <w:t>twisting at my insides, wringing the air out of my lungs.</w:t>
        <w:br/>
        <w:t>Air escaped my throat in choppy, shallow gasps, as if the wind had been</w:t>
        <w:br/>
        <w:t>knocked out of me.</w:t>
        <w:br/>
        <w:t>I was unable to compose myself. I could feel my hands trembling. Then I</w:t>
        <w:br/>
        <w:t>realized it wasn’t just my hands; my whole body shuddered uncontrollably</w:t>
        <w:br/>
        <w:t>from its very core.</w:t>
        <w:br/>
        <w:t>What was happening to me? Why was I reacting this way toward some mere</w:t>
        <w:br/>
        <w:t>boy? He was no older than me, and I was more powerful than even the</w:t>
        <w:br/>
        <w:t>professors of this famed institution. It should have been impossible for him to</w:t>
        <w:br/>
        <w:t>be stronger than me, yet… what was this sense of—</w:t>
        <w:br/>
        <w:t>He turned around.</w:t>
        <w:br/>
        <w:t>I would never have thought something as simple as eye contact could be so</w:t>
        <w:br/>
        <w:t>terrifying, but then his pale blue eyes, sharp as a knife, met mine, and the</w:t>
        <w:br/>
        <w:t>remaining air in my lungs was sucked out.</w:t>
        <w:br/>
        <w:t>And suddenly, I realized what I had been feeling the entire time, the word to</w:t>
        <w:br/>
        <w:t>describe the emotions I couldn’t grasp.</w:t>
        <w:br/>
        <w:t>No! I refuse to admit this!</w:t>
        <w:br/>
        <w:t>I ignored the inaudible scream of protest deep in my mind, the one that was</w:t>
        <w:br/>
        <w:t>begging me to flee, to escape in the opposite direction from him.</w:t>
        <w:br/>
        <w:t>“Oh, am I finally worthy of your attention?” I spat mockingly, struggling to</w:t>
        <w:br/>
        <w:t>Page 194</w:t>
        <w:br/>
        <w:t>Goldenagato | mp4directs.com</w:t>
        <w:br/>
      </w:r>
    </w:p>
    <w:p>
      <w:r>
        <w:t>keep my voice from shaking.</w:t>
        <w:br/>
        <w:t>“Lucas.”</w:t>
        <w:br/>
        <w:t>Arthur was a peasant, his background so banal that his entire existence would</w:t>
        <w:br/>
        <w:t>normally amount to less worth than a retired mule, while I had been born into</w:t>
        <w:br/>
        <w:t>the Wykes family, which birthed the most talented mages this continent had</w:t>
        <w:br/>
        <w:t>ever seen. Yet his voice rang with such authority that I almost kneeled on</w:t>
        <w:br/>
        <w:t>instinct.</w:t>
        <w:br/>
        <w:t>“I thought of you as nothing more than a mere wasp I deemed unnecessary to</w:t>
        <w:br/>
        <w:t>kill,” Arthur continued with a chill edge to his voice as he moved toward me.</w:t>
        <w:br/>
        <w:t>“But even the holiest of saints would swat a wasp down, without hesitation, if</w:t>
        <w:br/>
        <w:t>it dared to sting him.” His emotionless eyes, empty and frozen, never broke</w:t>
        <w:br/>
        <w:t>contact with mine, and a tangible bloodlust gripped at my limbs like shackles.</w:t>
        <w:br/>
        <w:t>He was comparing me to a bug. No, he truly saw me as a bug. Yet any words</w:t>
        <w:br/>
        <w:t>of rebuttal or protest refused to leave my mouth.</w:t>
        <w:br/>
        <w:t>Why…</w:t>
        <w:br/>
        <w:t>It wasn’t supposed to be like this. My powers should now be greater than his.</w:t>
        <w:br/>
        <w:t>So why was this happening? He was just a boy, a year younger than me—</w:t>
        <w:br/>
        <w:t>how could he frighten me more than Draneeve did? How many legions of</w:t>
        <w:br/>
        <w:t>men and beasts had he murdered that he possessed such a suffocating,</w:t>
        <w:br/>
        <w:t>oppressive killing intent?</w:t>
        <w:br/>
        <w:t>Even the very earth seemed heedful of Arthur, and the ground sank down</w:t>
        <w:br/>
        <w:t>with each step he took.</w:t>
        <w:br/>
        <w:t>My heart pounded harder and harder against my ribcage, as if it wanted to</w:t>
        <w:br/>
        <w:t>break out and escape. My vision blurred and cold beads of sweat rolled down</w:t>
        <w:br/>
        <w:t>my forehead and into my eyes.</w:t>
        <w:br/>
        <w:t>Tearing my gaze away from Arthur, I focused on Tessia. The dragon had</w:t>
        <w:br/>
        <w:t>curled up protectively around the elf princess, leaving me no opening to make</w:t>
        <w:br/>
        <w:t>use of her.</w:t>
        <w:br/>
        <w:t>As Arthur silently advanced closer, I saw it. In his eyes was a raging tempest,</w:t>
        <w:br/>
        <w:t>hungry to create mayhem, just barely contained.</w:t>
        <w:br/>
        <w:t>Page 195</w:t>
        <w:br/>
        <w:t>Goldenagato | mp4directs.com</w:t>
        <w:br/>
      </w:r>
    </w:p>
    <w:p>
      <w:r>
        <w:t>But I was Lucas Wykes, second-born of Otis Vayhur Wykes! Elite mages of</w:t>
        <w:br/>
        <w:t>Xyrus Academy had been brought to their knees by my overwhelming</w:t>
        <w:br/>
        <w:t>strength. Arthur was nothing but a lowly peasant—his only worth was having</w:t>
        <w:br/>
        <w:t>the luck to be born with a decent talent for magic!</w:t>
        <w:br/>
        <w:t>My mind snapped into a state of desperation and frenzy as I fought down the</w:t>
        <w:br/>
        <w:t>burning desire to run. Him, scare me? Never. I would rather die than plead</w:t>
        <w:br/>
        <w:t>for my life.</w:t>
        <w:br/>
        <w:t>Page 196</w:t>
        <w:br/>
        <w:t>Goldenagato | mp4directs.com</w:t>
        <w:br/>
      </w:r>
    </w:p>
    <w:p>
      <w:r>
        <w:t>96</w:t>
        <w:br/>
        <w:t>THE STORM</w:t>
        <w:br/>
        <w:t>ARTHUR LEYWIN</w:t>
        <w:br/>
        <w:t>Tessia was all right. Bruises and scrapes were visible on her smooth, pale</w:t>
        <w:br/>
        <w:t>skin, but thankfully they were only surface wounds.</w:t>
        <w:br/>
        <w:t>She was okay.</w:t>
        <w:br/>
        <w:t>It seemed like she had been drugged with an anesthetic to keep her</w:t>
        <w:br/>
        <w:t>unconscious temporarily. Yes, that’s better. This way, she won’t have to be</w:t>
        <w:br/>
        <w:t>awake for all this…</w:t>
        <w:br/>
        <w:t>She wouldn’t have to witness what I was about to do.</w:t>
        <w:br/>
        <w:t>Sylvie, protect Tess. I’ll be enough to handle him, I reassured my bond.</w:t>
        <w:br/>
        <w:t>This was my fault. I had been a fool to let Lucas live this long. This world</w:t>
        <w:br/>
        <w:t>had made me soft.</w:t>
        <w:br/>
        <w:t>My head pounded as I walked toward Lucas.</w:t>
        <w:br/>
        <w:t>Nothing else mattered. Not now. Not until I took care of the pest.</w:t>
        <w:br/>
        <w:t>“S-stay back!” Lucas stammered, a crazed look visible in his eyes.</w:t>
        <w:br/>
        <w:t>He prepared a spell as he retreated. I wondered if he realized that his spells</w:t>
        <w:br/>
        <w:t>were in fact eating away at his lifeforce. It didn’t matter; I’d kill him before</w:t>
        <w:br/>
        <w:t>he drained himself.</w:t>
        <w:br/>
        <w:t>“Hell’s Rain!” he roared in desperation, releasing his spell.</w:t>
        <w:br/>
        <w:t>Dozens of flaming spheres spread around him, levitating and growing</w:t>
        <w:br/>
        <w:t>increasingly larger every second.</w:t>
        <w:br/>
        <w:t>He grinned madly as his body visibly withered under the burden of the spell.</w:t>
        <w:br/>
        <w:t>Page 197</w:t>
        <w:br/>
        <w:t>Goldenagato | mp4directs.com</w:t>
        <w:br/>
      </w:r>
    </w:p>
    <w:p>
      <w:r>
        <w:t>The red, flaming spheres turned blue as he further refined his magic.</w:t>
        <w:br/>
        <w:t>It seemed he was planning to take not just me, but half the school down with</w:t>
        <w:br/>
        <w:t>him.</w:t>
        <w:br/>
        <w:t>‘Papa…’ Sylvie’s worried voice echoed in my mind.</w:t>
        <w:br/>
        <w:t>It’s fine.</w:t>
        <w:br/>
        <w:t>I could let him kill himself with his own spell right now, but he didn’t</w:t>
        <w:br/>
        <w:t>deserve that; that would be too merciful a death for him. I needed him alive,</w:t>
        <w:br/>
        <w:t>at least until I got some answers.</w:t>
        <w:br/>
        <w:t>I wanted to destroy him instantly, but the attack—this whole disaster—</w:t>
        <w:br/>
        <w:t>couldn’t have been done by Lucas alone. Someone had to have forcibly</w:t>
        <w:br/>
        <w:t>overexerted his mana core to the point where, even if I didn’t kill him now,</w:t>
        <w:br/>
        <w:t>he would probably die on his own.</w:t>
        <w:br/>
        <w:t>Whatever he had taken had made it possible for him to convert his life force</w:t>
        <w:br/>
        <w:t>into mana, thus draining him of his vitality. The odd discoloration of his skin,</w:t>
        <w:br/>
        <w:t>the color of the mana beasts present—it was too much of a coincidence. I had</w:t>
        <w:br/>
        <w:t>to assume it had something to do with the Vritras.</w:t>
        <w:br/>
        <w:t>“Judging by the look on your face, you don’t know what’s about to happen.</w:t>
        <w:br/>
        <w:t>Did you think you could come out of this alive?” Lucas hissed, drooling from</w:t>
        <w:br/>
        <w:t>one side of his mouth.</w:t>
        <w:br/>
        <w:t>Then, “Die!” he spat, releasing his spell.</w:t>
        <w:br/>
        <w:t>Dozens of the flaming blue orbs, each one capable of burning down a</w:t>
        <w:br/>
        <w:t>building, shot toward me like cannonballs.</w:t>
        <w:br/>
        <w:t>I let out a breath and muttered, “Second phase.”</w:t>
        <w:br/>
        <w:t>My vision shifted into monochrome as I triggered Dragon’s Awakening. The</w:t>
        <w:br/>
        <w:t>only colors I could register were the particles of ambient mana.</w:t>
        <w:br/>
        <w:t>Absolute Zero.</w:t>
        <w:br/>
        <w:t>Water attribute mana accumulated around me, heeding my commands. The</w:t>
        <w:br/>
        <w:t>very air seemed to freeze as a curtain of white flame erupted around me just</w:t>
        <w:br/>
        <w:t>before Lucas’s spell bombarded me.</w:t>
        <w:br/>
        <w:t>I didn’t have much time left in my second phase before the recoil hit, and I</w:t>
        <w:br/>
        <w:t>Page 198</w:t>
        <w:br/>
        <w:t>Goldenagato | mp4directs.com</w:t>
        <w:br/>
      </w:r>
    </w:p>
    <w:p>
      <w:r>
        <w:t>needed answers before that happened.</w:t>
        <w:br/>
        <w:t>As the cloud of steam and debris began to clear, I could make out Lucas’s</w:t>
        <w:br/>
        <w:t>figure, the deranged look on his face wiped clean and replaced by one of utter</w:t>
        <w:br/>
        <w:t>shock.</w:t>
        <w:br/>
        <w:t>“How is that p-possible? No, it wasn’t supposed to be like this. How are you</w:t>
        <w:br/>
        <w:t>suddenly able to use ice-attribute magic?” he babbled, as if he had just seen a</w:t>
        <w:br/>
        <w:t>ghost.</w:t>
        <w:br/>
        <w:t>Unrelenting, Lucas began chanting another spell. I was surprised to see that,</w:t>
        <w:br/>
        <w:t>judging by the amount of mana gathered in his right hand, it was even more</w:t>
        <w:br/>
        <w:t>powerful than the one prior.</w:t>
        <w:br/>
        <w:t>“Creation Form!” he spat with a confident smirk.</w:t>
        <w:br/>
        <w:t>It was a type of spell I’d never seen before. As mana congregated, it</w:t>
        <w:br/>
        <w:t>manifested into a flaming blue spear. The mana particles hadn’t simply</w:t>
        <w:br/>
        <w:t>formed the shape of a spear, but instead seemed to have transmuted into an</w:t>
        <w:br/>
        <w:t>actual burning spear.</w:t>
        <w:br/>
        <w:t>“I hope you survive this one too. That way you can watch as I make your</w:t>
        <w:br/>
        <w:t>precious princess kiss my feet,” he jeered, launching the flaming spear.</w:t>
        <w:br/>
        <w:t>I shot out an arc of black lightning with my right hand as I caught the shaft of</w:t>
        <w:br/>
        <w:t>Lucas’s spear with my left. I lurched back from the force and a cloud of</w:t>
        <w:br/>
        <w:t>steam arose with an audible hiss at the collision of fire and ice.</w:t>
        <w:br/>
        <w:t>Lucas’s shrill howl of pain pierced my eardrums. “My arm! It hurts!” he</w:t>
        <w:br/>
        <w:t>screamed.</w:t>
        <w:br/>
        <w:t>I continued walking toward Lucas, who was pawing at the empty space</w:t>
        <w:br/>
        <w:t>where his left arm used to be.</w:t>
        <w:br/>
        <w:t>“White Fire,” I muttered, and my left hand ignited in a pearl-colored flame</w:t>
        <w:br/>
        <w:t>that ate up Lucas’s burning spear.</w:t>
        <w:br/>
        <w:t>I was less than a foot away from Lucas, who continued to back away from</w:t>
        <w:br/>
        <w:t>me. “‘Desecrate’? ‘Kiss your feet’?” I recited through gritted teeth.</w:t>
        <w:br/>
        <w:t>“This… this isn’t fair! Lightning magic? You’re a q-quadra-elemental…”</w:t>
        <w:br/>
        <w:t>Lucas’s voice trailed off, his lips trembling as he stared in disbelief at my</w:t>
        <w:br/>
        <w:t>Page 199</w:t>
        <w:br/>
        <w:t>Goldenagato | mp4directs.com</w:t>
        <w:br/>
      </w:r>
    </w:p>
    <w:p>
      <w:r>
        <w:t>lightning-clad arm.</w:t>
        <w:br/>
        <w:t>“Yes, I am.”</w:t>
        <w:br/>
        <w:t>Lucas’s bloodcurdling scream tore through the air as I gripped his remaining</w:t>
        <w:br/>
        <w:t>arm. The flame surrounding my left hand began to spread, slowly freezing his</w:t>
        <w:br/>
        <w:t>arm down to the very molecules.</w:t>
        <w:br/>
        <w:t>I tightened my grip, and his arm shattered like glass.</w:t>
        <w:br/>
        <w:t>Lucas stared at the crumbling shards of what used to be his left arm. “N-no…</w:t>
        <w:br/>
        <w:t>How dare you! I’m Lucas Wykes!” he spat out as he fell weakly on his</w:t>
        <w:br/>
        <w:t>behind, his legs pushing away from me.</w:t>
        <w:br/>
        <w:t>I kicked him to his back and he gave me a venomous glare, any trace of</w:t>
        <w:br/>
        <w:t>sanity gone. Placing my foot on his right leg, I pinned him down.</w:t>
        <w:br/>
        <w:t>He wasn’t human anymore. Not at this point.</w:t>
        <w:br/>
        <w:t>“Downforce,” I muttered.</w:t>
        <w:br/>
        <w:t>Lucas screamed and spat out a mouthful of blood, his leg crumpled into a</w:t>
        <w:br/>
        <w:t>mess of crimson. Shattered bone fragments dotted the pool of red seeping</w:t>
        <w:br/>
        <w:t>through the cracks in the ground made by the increased gravitational force of</w:t>
        <w:br/>
        <w:t>my augmented foot.</w:t>
        <w:br/>
        <w:t>Another bone-splitting crunch echoed through the atmosphere and a shrill</w:t>
        <w:br/>
        <w:t>howl of pain promptly followed as I did the same to his other leg.</w:t>
        <w:br/>
        <w:t>I thought of how the Vritra had left Alea—limbless and slowly dying inside</w:t>
        <w:br/>
        <w:t>the depths of a dungeon. It was only fitting to do the same to someone so</w:t>
        <w:br/>
        <w:t>vile.</w:t>
        <w:br/>
        <w:t>Picking Lucas up by the scruff of his uniform, I slapped his face to get his</w:t>
        <w:br/>
        <w:t>attention. “Who was responsible for all this?” I asked.</w:t>
        <w:br/>
        <w:t>His glassy eyes met mine, and his expression deformed into a scowl before</w:t>
        <w:br/>
        <w:t>he spat blood at my face.</w:t>
        <w:br/>
        <w:t>“You think you’ll get any sort of answers from me?” he said with a deranged</w:t>
        <w:br/>
        <w:t>laugh. “I’ll tell you this, though—that incompetent fool you call your best</w:t>
        <w:br/>
        <w:t>friend? He’s gone. They took him away to who knows where. I’ll bet he’s</w:t>
        <w:br/>
        <w:t>dead already!” His laughter was cut off abruptly as I dropped him to the</w:t>
        <w:br/>
        <w:t>Page 200</w:t>
        <w:br/>
        <w:t>Goldenagato | mp4directs.com</w:t>
        <w:br/>
      </w:r>
    </w:p>
    <w:p>
      <w:r>
        <w:t>ground with a thud.</w:t>
        <w:br/>
        <w:t>I had been so worried about Tessia that it hadn’t registered in my mind—</w:t>
        <w:br/>
        <w:t>Elijah had been caught up in this as well. I lifted my gaze and properly</w:t>
        <w:br/>
        <w:t>scanned my surroundings for the first time since I had arrived. I could see</w:t>
        <w:br/>
        <w:t>students and professors peering at me with unmistakable expressions of fear.</w:t>
        <w:br/>
        <w:t>Yet, out of all those faces, Elijah’s was nowhere to be seen.</w:t>
        <w:br/>
        <w:t>“Where did they take him?” I roared, hoping someone—anyone—would</w:t>
        <w:br/>
        <w:t>answer.</w:t>
        <w:br/>
        <w:t>“They went through there,” a hoarse voice said—Clive. He pointed to an odd</w:t>
        <w:br/>
        <w:t>anvil-shaped contraption. An abnormal amount of mana particles fluctuated</w:t>
        <w:br/>
        <w:t>in and around it.</w:t>
        <w:br/>
        <w:t>“Who was it that took him?”</w:t>
        <w:br/>
        <w:t>“A mage. He called himself Draneeve,” Clive replied, picking himself up.</w:t>
        <w:br/>
        <w:t>Was it a portal? Were my suspicions correct? Had the mastermind behind this</w:t>
        <w:br/>
        <w:t>really come from Alacrya?</w:t>
        <w:br/>
        <w:t>“It doesn’t matter. He’s probably dead, anyway. And the rest of you will be</w:t>
        <w:br/>
        <w:t>too, when he comes back!” Lucas snickered as blood pooled around his</w:t>
        <w:br/>
        <w:t>mutilated legs.</w:t>
        <w:br/>
        <w:t>As I stood looking down at Lucas—a talented mage raised with the belief that</w:t>
        <w:br/>
        <w:t>his magical strength was the only measure of his self-worth, now glaring at</w:t>
        <w:br/>
        <w:t>me with neither guilt nor remorse for his actions and betrayal—I could</w:t>
        <w:br/>
        <w:t>almost pity him.</w:t>
        <w:br/>
        <w:t>Almost.</w:t>
        <w:br/>
        <w:t>Lucas could have truly tortured and crippled Tessia if I hadn’t arrived in time.</w:t>
        <w:br/>
        <w:t>His earlier words still rang in my mind, haunting me with images of what</w:t>
        <w:br/>
        <w:t>might have happened if I hadn’t made it in time.</w:t>
        <w:br/>
        <w:t>I placed my foot between his mangled legs, on the only extremity left on his</w:t>
        <w:br/>
        <w:t>body aside from his head.</w:t>
        <w:br/>
        <w:t>“W-what are you doing?” His voice was tinged with fear.</w:t>
        <w:br/>
        <w:t>I looked him dead in the eye and responded with the only words that seemed</w:t>
        <w:br/>
        <w:t>Page 201</w:t>
        <w:br/>
        <w:t>Goldenagato | mp4directs.com</w:t>
        <w:br/>
      </w:r>
    </w:p>
    <w:p>
      <w:r>
        <w:t>appropriate. “Taking measures to ensure your filth won’t spread to the next</w:t>
        <w:br/>
        <w:t>generation.”</w:t>
        <w:br/>
        <w:t>His eyes widened at the impending realization, and the stubs of his arms</w:t>
        <w:br/>
        <w:t>flailed. He opened his mouth to say something, but I didn’t let him speak.</w:t>
        <w:br/>
        <w:t>“May your suffering last into your next life,” I recited indifferently.</w:t>
        <w:br/>
        <w:t>“Downforce.”</w:t>
        <w:br/>
        <w:t>Page 202</w:t>
        <w:br/>
        <w:t>Goldenagato | mp4directs.com</w:t>
        <w:br/>
      </w:r>
    </w:p>
    <w:p>
      <w:r>
        <w:t>97</w:t>
        <w:br/>
        <w:t>OUTCOME</w:t>
        <w:br/>
        <w:t>ARTHUR LEYWIN</w:t>
        <w:br/>
        <w:t>The firm, mana-imbued stamp of my foot against Lucas’s pelvis created a</w:t>
        <w:br/>
        <w:t>cacophony of snapping bones, squelching flesh, and splintering gravel,</w:t>
        <w:br/>
        <w:t>accompanied by a shrill screech.</w:t>
        <w:br/>
        <w:t>At this point, Lucas—an accomplice to so much havoc and death, the one</w:t>
        <w:br/>
        <w:t>who had driven me to this point—was now nothing more than a dying body.</w:t>
        <w:br/>
        <w:t>His mouth frothed, his eyes rolled back into his head, and he mumbled</w:t>
        <w:br/>
        <w:t>incoherently. I lifted my foot from the blood-soaked pomace of the one who</w:t>
        <w:br/>
        <w:t>had dared to harm those dear to me, and felt glad once again that Tess was</w:t>
        <w:br/>
        <w:t>asleep.</w:t>
        <w:br/>
        <w:t>The disaster that had befallen us was over. The perpetrator who had killed</w:t>
        <w:br/>
        <w:t>three professors and was responsible for the deaths of many more was now</w:t>
        <w:br/>
        <w:t>fatally wounded, slowly dying.</w:t>
        <w:br/>
        <w:t>Yet no one rejoiced. There was still fear in everyone’s eyes—but where it had</w:t>
        <w:br/>
        <w:t>once been directed toward Lucas, it was now directed at me. A palpable</w:t>
        <w:br/>
        <w:t>tension radiated from everyone present, student and staff alike.</w:t>
        <w:br/>
        <w:t>It had been a long time since I had received stares like these. I had relished it</w:t>
        <w:br/>
        <w:t>then, priding myself on my domineering strength, but now, the weight of</w:t>
        <w:br/>
        <w:t>their fear rested on my shoulders as a lonely burden, and I knew none of them</w:t>
        <w:br/>
        <w:t>would be able to look at me the same again.</w:t>
        <w:br/>
        <w:t>A searing pain spread throughout my body; I was being forcibly reverted out</w:t>
        <w:br/>
        <w:t>Page 203</w:t>
        <w:br/>
        <w:t>Goldenagato | mp4directs.com</w:t>
        <w:br/>
      </w:r>
    </w:p>
    <w:p>
      <w:r>
        <w:t>of Dragon’s Awakening. My hair shortened as my long, silvery-white mane</w:t>
        <w:br/>
        <w:t>changed back to its normal length and auburn shade. The runes that ran down</w:t>
        <w:br/>
        <w:t>my arms and back faded and my vision returned to normal, although it was</w:t>
        <w:br/>
        <w:t>strained.</w:t>
        <w:br/>
        <w:t>The recoil was less intense than it had been when I had gone up against the</w:t>
        <w:br/>
        <w:t>elderwood guardian. I didn’t pass out this time, but I hadn’t used my mana</w:t>
        <w:br/>
        <w:t>very efficiently. I had overexerted myself using gravity magic, trying to make</w:t>
        <w:br/>
        <w:t>a statement. I wouldn’t have been able to access that type of magic without</w:t>
        <w:br/>
        <w:t>the help of my beast will, and I was beginning to feel the predictable</w:t>
        <w:br/>
        <w:t>repercussions.</w:t>
        <w:br/>
        <w:t>I was barely able to keep from toppling over as I lifted my hand to deliver the</w:t>
        <w:br/>
        <w:t>final blow. A sudden piercing ringing sound interrupted me, drawing</w:t>
        <w:br/>
        <w:t>everyone’s attention.</w:t>
        <w:br/>
        <w:t>The red-tinted barrier that had surrounded the school shattered from above.</w:t>
        <w:br/>
        <w:t>Broken fragments of the barrier fluttered down, reflecting the vibrancy of the</w:t>
        <w:br/>
        <w:t>Aurora Constellate, which was almost in full bloom in the night sky. The</w:t>
        <w:br/>
        <w:t>bloodstained academy instantly turned into a scene from a fairy tale.</w:t>
        <w:br/>
        <w:t>Descending amongst the shimmering rain of the shards of broken barrier</w:t>
        <w:br/>
        <w:t>were three figures. Even before I could see them clearly, the terrifying</w:t>
        <w:br/>
        <w:t>pressure they radiated told me exactly who they were.</w:t>
        <w:br/>
        <w:t>The Lances.</w:t>
        <w:br/>
        <w:t>A strained, gurgled gasp escaped from Lucas; he was trying to speak.</w:t>
        <w:br/>
        <w:t>Looking down, I saw that his eyes were fixed on the Lances.</w:t>
        <w:br/>
        <w:t>He spoke again, this time more distinctly. “B-brother…”</w:t>
        <w:br/>
        <w:t>Before I could even process what he had said, a sudden surge of light struck</w:t>
        <w:br/>
        <w:t>me in the chest, smashing me straight into the bell tower with such force that</w:t>
        <w:br/>
        <w:t>I broke through the mana-enforced wall and became buried underneath the</w:t>
        <w:br/>
        <w:t>rubble.</w:t>
        <w:br/>
        <w:t>Vomiting up blood, and what felt like my intestines, I tried pulling myself</w:t>
        <w:br/>
        <w:t>out, but my entire body seemed fused to the wall. Confused and disoriented, I</w:t>
        <w:br/>
        <w:t>Page 204</w:t>
        <w:br/>
        <w:t>Goldenagato | mp4directs.com</w:t>
        <w:br/>
      </w:r>
    </w:p>
    <w:p>
      <w:r>
        <w:t>tried, with my blurred vision, to determine who had cast the spell.</w:t>
        <w:br/>
        <w:t>It was one of the Lances. I wasn’t able to make out more than an indistinct</w:t>
        <w:br/>
        <w:t>figure, but before he was able to fire another shot, I caught sight of Sylvie</w:t>
        <w:br/>
        <w:t>unleashing a blast of fire at him.</w:t>
        <w:br/>
        <w:t>‘Sylvie, no. You can’t fight them,’ I called out to her, my voice sounding</w:t>
        <w:br/>
        <w:t>weak even in my head, but it was too late. Her target blocked the blast like it</w:t>
        <w:br/>
        <w:t>was a toy ball before one of the other Lances trapped Sylvie in a dome of ice.</w:t>
        <w:br/>
        <w:t>Even though every bone in my body felt as if it were being sawed in half and</w:t>
        <w:br/>
        <w:t>my head pulsed like it had been punctured repeatedly, I was able to make a</w:t>
        <w:br/>
        <w:t>bit more sense of what was happening.</w:t>
        <w:br/>
        <w:t>The Lance who had trapped Sylvie in the cage of ice was a woman with long</w:t>
        <w:br/>
        <w:t>white hair; from the looks of it, Sylvie wasn’t able to melt it or break free.</w:t>
        <w:br/>
        <w:t>Despite the position I was in, I felt relieved that she had only been caged. It</w:t>
        <w:br/>
        <w:t>sure as hell beat the other options the Lance could’ve chosen.</w:t>
        <w:br/>
        <w:t>Meanwhile, the Lance who had attacked me had kneeled down beside Lucas.</w:t>
        <w:br/>
        <w:t>He seemed to be fairly young—maybe in his late twenties—and even through</w:t>
        <w:br/>
        <w:t>my blurred vision I could see a very distinct resemblance to Lucas. From the</w:t>
        <w:br/>
        <w:t>straight, high-bridged nose up to his narrow, lofty gaze, the two looked nearly</w:t>
        <w:br/>
        <w:t>identical</w:t>
        <w:br/>
        <w:t>The last, much older Lance didn’t waste any time. He had gathered and</w:t>
        <w:br/>
        <w:t>organized the remaining students and professors, and was already</w:t>
        <w:br/>
        <w:t>interviewing some of the students, nodding in response to their accounts and</w:t>
        <w:br/>
        <w:t>turning his head to look at me.</w:t>
        <w:br/>
        <w:t>Between my disorientation and how worried I was for Sylvie, it was only</w:t>
        <w:br/>
        <w:t>then that I began to piece it all together: Lucas had called out ‘brother’ to the</w:t>
        <w:br/>
        <w:t>Lance who had attacked me.</w:t>
        <w:br/>
        <w:t>Before I could curse my own bad luck, the Lance—Lucas’s brother—stormed</w:t>
        <w:br/>
        <w:t>toward me, his body releasing a torrent of yellow lightning.</w:t>
        <w:br/>
        <w:t>“Death is not enough for the likes of you. To do something so atrocious to a</w:t>
        <w:br/>
        <w:t>Wykes, to my brother…” He didn’t speak loudly. In fact, he almost sounded</w:t>
        <w:br/>
        <w:t>Page 205</w:t>
        <w:br/>
        <w:t>Goldenagato | mp4directs.com</w:t>
        <w:br/>
      </w:r>
    </w:p>
    <w:p>
      <w:r>
        <w:t>calm, yet his voice carried an alarming clarity that felt as if he had spoken</w:t>
        <w:br/>
        <w:t>directly into my ear. A storm of electricity trailed around him, crackling and</w:t>
        <w:br/>
        <w:t>snapping at everything its path as he made his way toward me.</w:t>
        <w:br/>
        <w:t>I tried to move my body, but as I struggled desperately, I realized I had been</w:t>
        <w:br/>
        <w:t>essentially crucified to the wall by what seemed like electromagnetism.</w:t>
        <w:br/>
        <w:t>Despite the situation, I couldn’t help but be impressed by the control he</w:t>
        <w:br/>
        <w:t>exerted over lightning. For him, there was no need to concentrate on</w:t>
        <w:br/>
        <w:t>manipulating mana into lightning like I had to. Lightning simply bent and</w:t>
        <w:br/>
        <w:t>danced to his will as if it were another limb on his body. Turning my gaze</w:t>
        <w:br/>
        <w:t>away from the lightning-clad Lance and toward Sylvie, who was still</w:t>
        <w:br/>
        <w:t>desperately trying to escape from the ice cage, I finally realized just what</w:t>
        <w:br/>
        <w:t>white core mages were capable of.</w:t>
        <w:br/>
        <w:t>“Bairon, you are not to lay a hand on him,” the older Lance ordered as he</w:t>
        <w:br/>
        <w:t>finished talking with one of the professors.</w:t>
        <w:br/>
        <w:t>Bairon turned to look back at his comrade. “That boy tormented and</w:t>
        <w:br/>
        <w:t>humiliated my brother before killing him, Olfred, and you’re saying that I am</w:t>
        <w:br/>
        <w:t>not to harm him? Do you wish to go against me as well?” The coils of</w:t>
        <w:br/>
        <w:t>lightning surrounding Bairon thickened, obliterating everything they touched.</w:t>
        <w:br/>
        <w:t>“The boy was the one who saved everyone here from your brother. And since</w:t>
        <w:br/>
        <w:t>when did you grow enough hair on your balls to think that you could</w:t>
        <w:br/>
        <w:t>challenge me?” the man named Olfred spat back.</w:t>
        <w:br/>
        <w:t>I used this chance to try and shift back into second phase, hoping I could</w:t>
        <w:br/>
        <w:t>muster enough strength to at least escape, but it was useless. My body wasn’t</w:t>
        <w:br/>
        <w:t>even able to gather mana.</w:t>
        <w:br/>
        <w:t>Turning my attention back to the two Lances, I could tell that Bairon was</w:t>
        <w:br/>
        <w:t>visibly confused. Still, whether it was because of his pride or his doubt, he</w:t>
        <w:br/>
        <w:t>chose to persist.</w:t>
        <w:br/>
        <w:t>“Do not test me, Olfred. I am in no mood to participate in your folly. My</w:t>
        <w:br/>
        <w:t>brother died in my arms; it is only just that I repay his killer in kind.” He</w:t>
        <w:br/>
        <w:t>whipped his head around, glaring back at me with pure venom in his eyes.</w:t>
        <w:br/>
        <w:t>Page 206</w:t>
        <w:br/>
        <w:t>Goldenagato | mp4directs.com</w:t>
        <w:br/>
      </w:r>
    </w:p>
    <w:p>
      <w:r>
        <w:t>Bairon began making his way toward me again when two coal-black knights</w:t>
        <w:br/>
        <w:t>erupted from the ground beside him, grabbing his arms.</w:t>
        <w:br/>
        <w:t>“Olfred!” Bairon roared as he struggled in the grasp of the two knights,</w:t>
        <w:br/>
        <w:t>which seemed unaffected by the lightning surrounding him.</w:t>
        <w:br/>
        <w:t>Bairon unleashed a shockwave, knocking away the two stone knights before</w:t>
        <w:br/>
        <w:t>he charged toward Olfred. Lightning manifested around his flattened hand,</w:t>
        <w:br/>
        <w:t>turning it into a crackling lance. Olfred had already turned his entire right arm</w:t>
        <w:br/>
        <w:t>into a gauntlet of lava, but just as the two were about to exchange blows, the</w:t>
        <w:br/>
        <w:t>female Lance appeared between them.</w:t>
        <w:br/>
        <w:t>“Enough.” Instantly, both Bairon and Olfred were trapped up to their necks in</w:t>
        <w:br/>
        <w:t>coffins of ice. There was no gradual decrease in temperature of the air or</w:t>
        <w:br/>
        <w:t>water in the atmosphere to trigger the freezing process. The space around the</w:t>
        <w:br/>
        <w:t>two Lances simply froze, and despite the gauntlet of lava surrounding</w:t>
        <w:br/>
        <w:t>Olfred’s right arm, the ice didn’t even hiss or steam.</w:t>
        <w:br/>
        <w:t>“Bairon, you are not the one to make this decision. It is up to the Council to</w:t>
        <w:br/>
        <w:t>determine what to do with the boy… and the dragon,” she said, her voice so</w:t>
        <w:br/>
        <w:t>emotionless that Kathyln suddenly seemed like the protagonist in a soap</w:t>
        <w:br/>
        <w:t>opera by comparison. Even as she stared at my giant, obsidian dragon, there</w:t>
        <w:br/>
        <w:t>was no reaction; she regarded Sylvie as something akin to a lamp post.</w:t>
        <w:br/>
        <w:t>Assuming that the two men had cooled down, the female Lance dissipated the</w:t>
        <w:br/>
        <w:t>coffin of ice. Bairon whipped around and shot a bullet of lightning directly at</w:t>
        <w:br/>
        <w:t>me, which was immediately blocked by an ice wall conjured with a swift</w:t>
        <w:br/>
        <w:t>motion of her hand. The female Lance swung her arm fluidly toward Bairon’s</w:t>
        <w:br/>
        <w:t>neck as a thin sword of ice manifested in her hand. She drew a crisp arc as</w:t>
        <w:br/>
        <w:t>she slashed, just deep enough to draw blood, and kept her blade pressed</w:t>
        <w:br/>
        <w:t>against Bairon’s throat.</w:t>
        <w:br/>
        <w:t>“Insubordination will not be tolerated,” she said tersely as ice slowly spread</w:t>
        <w:br/>
        <w:t>from the tip of her blade onto his neck.</w:t>
        <w:br/>
        <w:t>By this time, I had already given up on escaping. If I had ever thought that</w:t>
        <w:br/>
        <w:t>shifting into second phase might give me a chance to run away, I withdrew</w:t>
        <w:br/>
        <w:t>Page 207</w:t>
        <w:br/>
        <w:t>Goldenagato | mp4directs.com</w:t>
        <w:br/>
      </w:r>
    </w:p>
    <w:p>
      <w:r>
        <w:t>that notion as I watched the female Lance manhandle the other two with</w:t>
        <w:br/>
        <w:t>frightening speed.</w:t>
        <w:br/>
        <w:t>Bairon eventually relented, not missing the chance to give me one more</w:t>
        <w:br/>
        <w:t>deathly glare.</w:t>
        <w:br/>
        <w:t>After less than an hour, the Lances had gathered enough information from the</w:t>
        <w:br/>
        <w:t>witnesses to piece together exactly what had happened. As a result, they</w:t>
        <w:br/>
        <w:t>allowed me the privilege of being unmagnetized by Bairon and, instead,</w:t>
        <w:br/>
        <w:t>having my legs and arms shackled together in cuffs of ice. I took the</w:t>
        <w:br/>
        <w:t>opportunity to tell the female Lance that the dragon was my bond, and was</w:t>
        <w:br/>
        <w:t>rewarded with the first change in expression I had seen from her: a slight lift</w:t>
        <w:br/>
        <w:t>of her left eyebrow. When Sylvie transformed back into her miniature fox</w:t>
        <w:br/>
        <w:t>form, she was freed from her ice cage and chained to my shackles.</w:t>
        <w:br/>
        <w:t>Leaving me under the guard of one of Olfred’s summoned knights, Bairon</w:t>
        <w:br/>
        <w:t>and the female Lance worked to completely destroy the barrier while the</w:t>
        <w:br/>
        <w:t>older Lance herded all the students and professors, with the help of his other</w:t>
        <w:br/>
        <w:t>ten summoned knights.</w:t>
        <w:br/>
        <w:t>I had to admire the barrier that covered the school. It was very well-devised,</w:t>
        <w:br/>
        <w:t>allowing access but restricting anyone from going back out. Moreover, the</w:t>
        <w:br/>
        <w:t>Lances had to break the barrier first, which meant that it most likely restricted</w:t>
        <w:br/>
        <w:t>who was allowed to enter.</w:t>
        <w:br/>
        <w:t>Eventually, after the two Lances completely destroyed the barrier, a team of</w:t>
        <w:br/>
        <w:t>mages sent by the Adventurers Guild and Mages Guild hurriedly made their</w:t>
        <w:br/>
        <w:t>way to the scene, promptly healing all those who needed immediate attention</w:t>
        <w:br/>
        <w:t>and taking away everyone who had been injured to a medical facility. Tess</w:t>
        <w:br/>
        <w:t>and the other captives were still unconscious.</w:t>
        <w:br/>
        <w:t>It was chaos—the sobbing families of the students involved; people who</w:t>
        <w:br/>
        <w:t>seemed to be reporters, furiously scribbling into their notebooks; and noisy</w:t>
        <w:br/>
        <w:t>bystanders all gathered around the front gate of the academy, hoping to get a</w:t>
        <w:br/>
        <w:t>better glimpse of what had happened.</w:t>
        <w:br/>
        <w:t>Page 208</w:t>
        <w:br/>
        <w:t>Goldenagato | mp4directs.com</w:t>
        <w:br/>
      </w:r>
    </w:p>
    <w:p>
      <w:r>
        <w:t>Fortunately, the two guilds had taken precautionary measures to make sure</w:t>
        <w:br/>
        <w:t>no one came too close to the academy. There were gates erected all around</w:t>
        <w:br/>
        <w:t>the campus to keep anyone from trespassing, with uniformed guards stationed</w:t>
        <w:br/>
        <w:t>every few yards.</w:t>
        <w:br/>
        <w:t>Forced to stay behind until further instructions were given, I made sure to</w:t>
        <w:br/>
        <w:t>keep close to the female Lance so that Bairon had no way of launching</w:t>
        <w:br/>
        <w:t>another quick attack at me.</w:t>
        <w:br/>
        <w:t>“Arthur!”</w:t>
        <w:br/>
        <w:t>I whipped my head around to find the source of the familiar voice. After a</w:t>
        <w:br/>
        <w:t>few moments, I spotted my family waving at me from behind the gates. Even</w:t>
        <w:br/>
        <w:t>from this distance, I could see the look of concern that was visibly etched on</w:t>
        <w:br/>
        <w:t>my parents’ faces. My father even tried to jump over the gate, only to be held</w:t>
        <w:br/>
        <w:t>back by one of the guards.</w:t>
        <w:br/>
        <w:t>My sister was clutching my mother’s sleeve, and I could tell she had been</w:t>
        <w:br/>
        <w:t>crying. Next to her were Vincent and Tabitha who, I assumed, were searching</w:t>
        <w:br/>
        <w:t>for their daughter.</w:t>
        <w:br/>
        <w:t>“Am I allowed to talk to my family?” I asked the female Lance, my voice</w:t>
        <w:br/>
        <w:t>sounding much more feeble than I had expected.</w:t>
        <w:br/>
        <w:t>Bairon immediately replied, “After what you did to my brother, you think</w:t>
        <w:br/>
        <w:t>you have the right to make requests like—”</w:t>
        <w:br/>
        <w:t>“I’ll take you to your family, boy,” Olfred interrupted. I had barely enough</w:t>
        <w:br/>
        <w:t>strength in my limbs to manage an uncoordinated hobble, so Olfred made one</w:t>
        <w:br/>
        <w:t>of his knights carry me there. Being held over the shoulder like a sack of rice</w:t>
        <w:br/>
        <w:t>wasn’t exactly the way I wanted to appear in front of the crowds of people,</w:t>
        <w:br/>
        <w:t>but I was in no position to say otherwise.</w:t>
        <w:br/>
        <w:t>The summoned knight let me down surprisingly gently in front of my family.</w:t>
        <w:br/>
        <w:t>Olfred stood behind me, turning his back. Whether the gesture was made out</w:t>
        <w:br/>
        <w:t>of courtesy or out of caution, lest Bairon shoot at us both from the back, I</w:t>
        <w:br/>
        <w:t>didn’t know.</w:t>
        <w:br/>
        <w:t>There was a tense moment of silence as they stared at me, unable to find the</w:t>
        <w:br/>
        <w:t>Page 209</w:t>
        <w:br/>
        <w:t>Goldenagato | mp4directs.com</w:t>
        <w:br/>
      </w:r>
    </w:p>
    <w:p>
      <w:r>
        <w:t>right words. I looked down at my body and I cursed under my breath. I had</w:t>
        <w:br/>
        <w:t>dried blood crusted around my mouth and on my clothes from when I had</w:t>
        <w:br/>
        <w:t>vomited. My clothes were in tatters and I wondered if I was as pale as I felt.</w:t>
        <w:br/>
        <w:t>All in all, I thought I probably looked like a homeless vampire who had just</w:t>
        <w:br/>
        <w:t>feasted on someone, then proceeded to dance in the pool of their blood.</w:t>
        <w:br/>
        <w:t>“Hi, Mom, Dad. Hi, Ellie.” I tried to smile, but that seemed to make them</w:t>
        <w:br/>
        <w:t>even more worried.</w:t>
        <w:br/>
        <w:t>“Arthur, my baby, a-are you okay?” My mother stretched her arm through the</w:t>
        <w:br/>
        <w:t>fence and I gripped her hand.</w:t>
        <w:br/>
        <w:t>“Son, what happened in there?” my father asked, worry creasing his brows.</w:t>
        <w:br/>
        <w:t>“I’m fine, Mom. I’ve seen better days, but I’ll be okay with a bit of rest. And</w:t>
        <w:br/>
        <w:t>even I don’t know everything myself, Dad.” I shook my head, tightening my</w:t>
        <w:br/>
        <w:t>grip on my mother’s hand to reassure her.</w:t>
        <w:br/>
        <w:t>I turned my gaze to Ellie, who was still looking at me with an expression that</w:t>
        <w:br/>
        <w:t>seemed to be undecided whether to be angry, sad, or relieved.</w:t>
        <w:br/>
        <w:t>“Why are you cuffed?” my father spoke again, his eyes on the transparent</w:t>
        <w:br/>
        <w:t>shackles that bound my feet and hands to each other.</w:t>
        <w:br/>
        <w:t>I didn’t know how to respond. I didn’t want to simply tell them I had killed</w:t>
        <w:br/>
        <w:t>someone and was probably going to be under investigation. My father might</w:t>
        <w:br/>
        <w:t>understand, but I didn’t want to have to say it in front of Mother and Ellie.</w:t>
        <w:br/>
        <w:t>As I was looking for the words to properly explain, I noticed the female</w:t>
        <w:br/>
        <w:t>Lance approaching with an open scroll in her hands. I shuffled my bound feet</w:t>
        <w:br/>
        <w:t>to face her.</w:t>
        <w:br/>
        <w:t>Without making eye contact, she began reading aloud from the scroll. “By</w:t>
        <w:br/>
        <w:t>the power vested in me by the Council of Dicathen, I, General Varay of the</w:t>
        <w:br/>
        <w:t>Six Lances, do hereby announce: Arthur Leywin, son of Reynolds and Alice</w:t>
        <w:br/>
        <w:t>Leywin, the Council has decreed that, due to your recent actions of excessive</w:t>
        <w:br/>
        <w:t>violence and the inconclusive circumstances involved, your mana core is to</w:t>
        <w:br/>
        <w:t>be restrained, your title as a mage is to be stripped, and you are to be</w:t>
        <w:br/>
        <w:t>incarcerated until further judgment…”</w:t>
        <w:br/>
        <w:t>Page 210</w:t>
        <w:br/>
        <w:t>Goldenagato | mp4directs.com</w:t>
        <w:br/>
      </w:r>
    </w:p>
    <w:p>
      <w:r>
        <w:t>The crinkling sound as she rolled up the communication scroll echoed</w:t>
        <w:br/>
        <w:t>through my mind, clearly audible despite the massive crowd gathered around</w:t>
        <w:br/>
        <w:t>me. She finally looked up to meet my gaze. “…Effective immediately.”</w:t>
        <w:br/>
        <w:t>Page 211</w:t>
        <w:br/>
        <w:t>Goldenagato | mp4directs.com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